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E9A3B" w14:textId="77777777" w:rsidR="00366CBF" w:rsidRDefault="00000000">
      <w:pPr>
        <w:pStyle w:val="Title"/>
      </w:pPr>
      <w:r>
        <w:t>Java Interview Q&amp;A with Explanations and System</w:t>
      </w:r>
    </w:p>
    <w:p w14:paraId="188F7485" w14:textId="77777777" w:rsidR="00366CBF" w:rsidRDefault="00000000">
      <w:pPr>
        <w:pStyle w:val="Heading1"/>
      </w:pPr>
      <w:r>
        <w:t>Q: What are the four pillars of OOP in Java?</w:t>
      </w:r>
    </w:p>
    <w:p w14:paraId="5275D6CD" w14:textId="77777777" w:rsidR="00366CBF" w:rsidRDefault="00000000">
      <w:r>
        <w:t>✅ Interview Answer:</w:t>
      </w:r>
      <w:r>
        <w:br/>
        <w:t>The four pillars of OOP are Encapsulation, Abstraction, Inheritance, and Polymorphism.</w:t>
      </w:r>
    </w:p>
    <w:p w14:paraId="0DBE5110" w14:textId="27E99CD7" w:rsidR="00366CBF" w:rsidRDefault="00000000">
      <w:r>
        <w:t>📖 Explanation:</w:t>
      </w:r>
      <w:r>
        <w:br/>
        <w:t xml:space="preserve">1. **Encapsulation**: Wrapping variables and methods together in a class, restricting direct access. </w:t>
      </w:r>
      <w:r>
        <w:br/>
        <w:t>2. **Abstraction**: Hiding implementation details and showing only necessary features using abstract classes/interfaces.</w:t>
      </w:r>
      <w:r>
        <w:br/>
        <w:t>3. **Inheritance**: A class can acquire properties and methods of another class using 'extends' keyword.</w:t>
      </w:r>
      <w:r>
        <w:br/>
        <w:t xml:space="preserve">4. **Polymorphism**: </w:t>
      </w:r>
      <w:r w:rsidR="005C7666" w:rsidRPr="005C7666">
        <w:t>Same method behaves differently depending on object</w:t>
      </w:r>
      <w:r>
        <w:t>. (Method overloading/overriding).</w:t>
      </w:r>
    </w:p>
    <w:p w14:paraId="59389D71" w14:textId="77777777" w:rsidR="00366CBF" w:rsidRDefault="00000000">
      <w:pPr>
        <w:pStyle w:val="Heading1"/>
      </w:pPr>
      <w:r>
        <w:t>Q: What is an Interface in Java?</w:t>
      </w:r>
    </w:p>
    <w:p w14:paraId="6BFCCE97" w14:textId="77777777" w:rsidR="00366CBF" w:rsidRDefault="00000000">
      <w:r>
        <w:t>✅ Interview Answer:</w:t>
      </w:r>
      <w:r>
        <w:br/>
        <w:t>An interface is a blueprint of a class that contains abstract methods and constants. It is used to achieve abstraction and multiple inheritance.</w:t>
      </w:r>
    </w:p>
    <w:p w14:paraId="5C8E6F30" w14:textId="77777777" w:rsidR="00366CBF" w:rsidRDefault="00000000">
      <w:r>
        <w:t>📖 Explanation:</w:t>
      </w:r>
      <w:r>
        <w:br/>
        <w:t>Interfaces define what a class should do, but not how it does it. A class implements an interface and provides functionality.</w:t>
      </w:r>
    </w:p>
    <w:p w14:paraId="5F4C79D9" w14:textId="77777777" w:rsidR="00366CBF" w:rsidRDefault="00000000">
      <w:r>
        <w:t>💻 Example:</w:t>
      </w:r>
    </w:p>
    <w:p w14:paraId="13EB6BE0" w14:textId="77777777" w:rsidR="00366CBF" w:rsidRDefault="00000000">
      <w:pPr>
        <w:pStyle w:val="IntenseQuote"/>
      </w:pPr>
      <w:r>
        <w:t>interface Animal { void sound(); }</w:t>
      </w:r>
      <w:r>
        <w:br/>
        <w:t>class Dog implements Animal { public void sound(){ System.out.println("Bark"); } }</w:t>
      </w:r>
    </w:p>
    <w:p w14:paraId="49963562" w14:textId="77777777" w:rsidR="00366CBF" w:rsidRDefault="00000000">
      <w:pPr>
        <w:pStyle w:val="Heading1"/>
      </w:pPr>
      <w:r>
        <w:t>Q: Difference between Abstraction and Interface</w:t>
      </w:r>
    </w:p>
    <w:p w14:paraId="228AD59B" w14:textId="77777777" w:rsidR="00366CBF" w:rsidRDefault="00000000">
      <w:r>
        <w:t>✅ Interview Answer:</w:t>
      </w:r>
      <w:r>
        <w:br/>
        <w:t>Abstraction focuses on hiding implementation using abstract classes, whereas Interface provides a contract of methods a class must implement.</w:t>
      </w:r>
    </w:p>
    <w:p w14:paraId="43316F74" w14:textId="77777777" w:rsidR="00366CBF" w:rsidRDefault="00000000">
      <w:r>
        <w:lastRenderedPageBreak/>
        <w:t>📖 Explanation:</w:t>
      </w:r>
      <w:r>
        <w:br/>
        <w:t>Abstract class can have both abstract and concrete methods, while interface only had abstract methods (until Java 8 added default/static).</w:t>
      </w:r>
    </w:p>
    <w:p w14:paraId="5A8D8E4E" w14:textId="77777777" w:rsidR="00366CBF" w:rsidRDefault="00000000">
      <w:pPr>
        <w:pStyle w:val="Heading1"/>
      </w:pPr>
      <w:r>
        <w:t>Q: Difference between Abstraction and Encapsulation</w:t>
      </w:r>
    </w:p>
    <w:p w14:paraId="03992606" w14:textId="77777777" w:rsidR="00366CBF" w:rsidRDefault="00000000">
      <w:r>
        <w:t>✅ Interview Answer:</w:t>
      </w:r>
      <w:r>
        <w:br/>
        <w:t>Abstraction hides implementation details, while Encapsulation hides the internal state using access modifiers.</w:t>
      </w:r>
    </w:p>
    <w:p w14:paraId="255465EF" w14:textId="77777777" w:rsidR="00366CBF" w:rsidRDefault="00000000">
      <w:r>
        <w:t>📖 Explanation:</w:t>
      </w:r>
      <w:r>
        <w:br/>
        <w:t>Encapsulation = data hiding (fields private, accessed via getters/setters). Abstraction = design-level hiding of implementation using abstract classes/interfaces.</w:t>
      </w:r>
    </w:p>
    <w:p w14:paraId="31D74CAE" w14:textId="77777777" w:rsidR="00366CBF" w:rsidRDefault="00000000">
      <w:pPr>
        <w:pStyle w:val="Heading1"/>
      </w:pPr>
      <w:r>
        <w:t>Q: What is static in Java?</w:t>
      </w:r>
    </w:p>
    <w:p w14:paraId="2BA5744C" w14:textId="77777777" w:rsidR="00366CBF" w:rsidRDefault="00000000">
      <w:r>
        <w:t>✅ Interview Answer:</w:t>
      </w:r>
      <w:r>
        <w:br/>
        <w:t>The 'static' keyword means the member belongs to the class rather than an instance.</w:t>
      </w:r>
    </w:p>
    <w:p w14:paraId="056B4D39" w14:textId="77777777" w:rsidR="00366CBF" w:rsidRDefault="00000000">
      <w:r>
        <w:t>📖 Explanation:</w:t>
      </w:r>
      <w:r>
        <w:br/>
        <w:t>Static variables are shared across objects, static methods can be called without creating an object, and static blocks are executed once when class loads.</w:t>
      </w:r>
    </w:p>
    <w:p w14:paraId="007E2D5F" w14:textId="77777777" w:rsidR="00366CBF" w:rsidRDefault="00000000">
      <w:r>
        <w:t>💻 Example:</w:t>
      </w:r>
    </w:p>
    <w:p w14:paraId="039F48B1" w14:textId="77777777" w:rsidR="00366CBF" w:rsidRDefault="00000000">
      <w:pPr>
        <w:pStyle w:val="IntenseQuote"/>
      </w:pPr>
      <w:r>
        <w:t>class Test {</w:t>
      </w:r>
      <w:r>
        <w:br/>
        <w:t xml:space="preserve">    static int count = 0;</w:t>
      </w:r>
      <w:r>
        <w:br/>
        <w:t xml:space="preserve">    static void show(){ System.out.println(count); }</w:t>
      </w:r>
      <w:r>
        <w:br/>
        <w:t xml:space="preserve">    static { System.out.println("Static block executed first"); }</w:t>
      </w:r>
      <w:r>
        <w:br/>
        <w:t>}</w:t>
      </w:r>
    </w:p>
    <w:p w14:paraId="10B4641B" w14:textId="77777777" w:rsidR="00366CBF" w:rsidRDefault="00000000">
      <w:pPr>
        <w:pStyle w:val="Heading1"/>
      </w:pPr>
      <w:r>
        <w:t>Q: Can static block run first or later?</w:t>
      </w:r>
    </w:p>
    <w:p w14:paraId="73710873" w14:textId="77777777" w:rsidR="00366CBF" w:rsidRDefault="00000000">
      <w:r>
        <w:t>✅ Interview Answer:</w:t>
      </w:r>
      <w:r>
        <w:br/>
        <w:t>Static block runs first, before the main method, when the class is loaded into memory.</w:t>
      </w:r>
    </w:p>
    <w:p w14:paraId="525E1DE4" w14:textId="77777777" w:rsidR="00366CBF" w:rsidRDefault="00000000">
      <w:r>
        <w:t>📖 Explanation:</w:t>
      </w:r>
      <w:r>
        <w:br/>
        <w:t>It initializes static variables or performs setup tasks before object creation.</w:t>
      </w:r>
    </w:p>
    <w:p w14:paraId="7FAD9874" w14:textId="77777777" w:rsidR="00366CBF" w:rsidRDefault="00000000">
      <w:pPr>
        <w:pStyle w:val="Heading1"/>
      </w:pPr>
      <w:r>
        <w:t>Q: Difference between readonly, final, and static</w:t>
      </w:r>
    </w:p>
    <w:p w14:paraId="6692517B" w14:textId="77777777" w:rsidR="00BF5E71" w:rsidRDefault="00000000">
      <w:r>
        <w:t>✅ Interview Answer:</w:t>
      </w:r>
      <w:r>
        <w:br/>
        <w:t xml:space="preserve">Final: used to declare constants, prevent method overriding and inheritance. </w:t>
      </w:r>
    </w:p>
    <w:p w14:paraId="1A100E02" w14:textId="77777777" w:rsidR="00BF5E71" w:rsidRDefault="00000000">
      <w:r>
        <w:lastRenderedPageBreak/>
        <w:t>Static: belongs to class, shared by objects.</w:t>
      </w:r>
    </w:p>
    <w:p w14:paraId="41BE982C" w14:textId="164CC436" w:rsidR="00366CBF" w:rsidRDefault="00000000">
      <w:r>
        <w:t xml:space="preserve"> Readonly: not in Java, but in C#, ensures variable value can't be modified after initialization.</w:t>
      </w:r>
    </w:p>
    <w:p w14:paraId="47E0978A" w14:textId="77777777" w:rsidR="00366CBF" w:rsidRDefault="00000000">
      <w:r>
        <w:t>📖 Explanation:</w:t>
      </w:r>
      <w:r>
        <w:br/>
        <w:t>Java uses 'final'. Example: final int x=10; In C# 'readonly' works like final but value can be set at runtime in constructor.</w:t>
      </w:r>
    </w:p>
    <w:p w14:paraId="0E2274E2" w14:textId="77777777" w:rsidR="00366CBF" w:rsidRDefault="00000000">
      <w:pPr>
        <w:pStyle w:val="Heading1"/>
      </w:pPr>
      <w:r>
        <w:t>Q: What is private and protected?</w:t>
      </w:r>
    </w:p>
    <w:p w14:paraId="1F5CDEF6" w14:textId="77777777" w:rsidR="00BF5E71" w:rsidRDefault="00000000">
      <w:r>
        <w:t>✅ Interview Answer:</w:t>
      </w:r>
      <w:r>
        <w:br/>
        <w:t xml:space="preserve">Private: members accessible only inside the same class. </w:t>
      </w:r>
    </w:p>
    <w:p w14:paraId="5AEABD38" w14:textId="74F613A7" w:rsidR="00366CBF" w:rsidRDefault="00000000">
      <w:r>
        <w:t>Protected: members accessible in same package and subclasses.</w:t>
      </w:r>
    </w:p>
    <w:p w14:paraId="7A69F33E" w14:textId="77777777" w:rsidR="00366CBF" w:rsidRDefault="00000000">
      <w:r>
        <w:t>📖 Explanation:</w:t>
      </w:r>
      <w:r>
        <w:br/>
        <w:t>Private = most restrictive, Protected = visible to child classes.</w:t>
      </w:r>
    </w:p>
    <w:p w14:paraId="4DA592ED" w14:textId="77777777" w:rsidR="00366CBF" w:rsidRDefault="00000000">
      <w:pPr>
        <w:pStyle w:val="Heading1"/>
      </w:pPr>
      <w:r>
        <w:t>Q: What is Multitasking?</w:t>
      </w:r>
    </w:p>
    <w:p w14:paraId="64025C3F" w14:textId="77777777" w:rsidR="00366CBF" w:rsidRDefault="00000000">
      <w:r>
        <w:t>✅ Interview Answer:</w:t>
      </w:r>
      <w:r>
        <w:br/>
        <w:t>Multitasking is the ability to execute multiple tasks simultaneously.</w:t>
      </w:r>
    </w:p>
    <w:p w14:paraId="4999C809" w14:textId="77777777" w:rsidR="00366CBF" w:rsidRDefault="00000000">
      <w:r>
        <w:t>📖 Explanation:</w:t>
      </w:r>
      <w:r>
        <w:br/>
        <w:t>In Java, multitasking is achieved via multithreading (threads allow concurrent execution).</w:t>
      </w:r>
    </w:p>
    <w:p w14:paraId="2B9BD15F" w14:textId="77777777" w:rsidR="00366CBF" w:rsidRDefault="00000000">
      <w:pPr>
        <w:pStyle w:val="Heading1"/>
      </w:pPr>
      <w:r>
        <w:t>Q: What is Heap Memory and Stack Memory?</w:t>
      </w:r>
    </w:p>
    <w:p w14:paraId="13BBE3A9" w14:textId="77777777" w:rsidR="00366CBF" w:rsidRDefault="00000000">
      <w:r>
        <w:t>✅ Interview Answer:</w:t>
      </w:r>
      <w:r>
        <w:br/>
        <w:t>Heap is used to store objects. Stack stores method calls, local variables, and references.</w:t>
      </w:r>
    </w:p>
    <w:p w14:paraId="2A197C13" w14:textId="77777777" w:rsidR="00366CBF" w:rsidRDefault="00000000">
      <w:r>
        <w:t>📖 Explanation:</w:t>
      </w:r>
      <w:r>
        <w:br/>
        <w:t>Heap = runtime object storage, managed by Garbage Collector. Stack = temporary storage for method execution, faster but limited in size.</w:t>
      </w:r>
    </w:p>
    <w:p w14:paraId="2EB9A8CA" w14:textId="77777777" w:rsidR="00366CBF" w:rsidRDefault="00000000">
      <w:pPr>
        <w:pStyle w:val="Heading1"/>
      </w:pPr>
      <w:r>
        <w:t>Q: What is super keyword in Java?</w:t>
      </w:r>
    </w:p>
    <w:p w14:paraId="238D1697" w14:textId="77777777" w:rsidR="00366CBF" w:rsidRDefault="00000000">
      <w:r>
        <w:t>✅ Interview Answer:</w:t>
      </w:r>
      <w:r>
        <w:br/>
        <w:t>The 'super' keyword refers to the parent class.</w:t>
      </w:r>
    </w:p>
    <w:p w14:paraId="76A86416" w14:textId="77777777" w:rsidR="00366CBF" w:rsidRDefault="00000000">
      <w:r>
        <w:t>📖 Explanation:</w:t>
      </w:r>
      <w:r>
        <w:br/>
        <w:t>It can call parent constructor, access parent variable, or invoke parent method.</w:t>
      </w:r>
    </w:p>
    <w:p w14:paraId="351499E7" w14:textId="77777777" w:rsidR="00366CBF" w:rsidRDefault="00000000">
      <w:r>
        <w:t>💻 Example:</w:t>
      </w:r>
    </w:p>
    <w:p w14:paraId="7260FAC5" w14:textId="77777777" w:rsidR="00366CBF" w:rsidRDefault="00000000">
      <w:pPr>
        <w:pStyle w:val="IntenseQuote"/>
      </w:pPr>
      <w:r>
        <w:lastRenderedPageBreak/>
        <w:t>class Animal { void sound(){ System.out.println("Animal sound"); } }</w:t>
      </w:r>
      <w:r>
        <w:br/>
        <w:t>class Dog extends Animal {</w:t>
      </w:r>
      <w:r>
        <w:br/>
        <w:t xml:space="preserve">    void sound(){ super.sound(); System.out.println("Dog barks"); }</w:t>
      </w:r>
      <w:r>
        <w:br/>
        <w:t>}</w:t>
      </w:r>
    </w:p>
    <w:p w14:paraId="0D815F31" w14:textId="77777777" w:rsidR="00366CBF" w:rsidRDefault="00000000">
      <w:pPr>
        <w:pStyle w:val="Heading1"/>
      </w:pPr>
      <w:r>
        <w:t>Mini Library Management System (Covers OOP Pillars)</w:t>
      </w:r>
    </w:p>
    <w:p w14:paraId="372D8596" w14:textId="77777777" w:rsidR="00366CBF" w:rsidRDefault="00000000">
      <w:r>
        <w:br/>
        <w:t>This system demonstrates all four OOP pillars:</w:t>
      </w:r>
      <w:r>
        <w:br/>
      </w:r>
      <w:r>
        <w:br/>
        <w:t>- **Encapsulation**: private fields with getters/setters.</w:t>
      </w:r>
      <w:r>
        <w:br/>
        <w:t>- **Abstraction**: abstract class Book with abstract method.</w:t>
      </w:r>
      <w:r>
        <w:br/>
        <w:t>- **Inheritance**: different types of Books extend Book.</w:t>
      </w:r>
      <w:r>
        <w:br/>
        <w:t>- **Polymorphism**: overriding displayDetails() method.</w:t>
      </w:r>
      <w:r>
        <w:br/>
      </w:r>
    </w:p>
    <w:p w14:paraId="686A9A77" w14:textId="77777777" w:rsidR="00366CBF" w:rsidRDefault="00000000">
      <w:pPr>
        <w:pStyle w:val="IntenseQuote"/>
      </w:pPr>
      <w:r>
        <w:br/>
        <w:t>abstract class Book {</w:t>
      </w:r>
      <w:r>
        <w:br/>
        <w:t xml:space="preserve">    private String title;</w:t>
      </w:r>
      <w:r>
        <w:br/>
        <w:t xml:space="preserve">    private String author;</w:t>
      </w:r>
      <w:r>
        <w:br/>
      </w:r>
      <w:r>
        <w:br/>
        <w:t xml:space="preserve">    public Book(String title, String author) {</w:t>
      </w:r>
      <w:r>
        <w:br/>
        <w:t xml:space="preserve">        this.title = title;</w:t>
      </w:r>
      <w:r>
        <w:br/>
        <w:t xml:space="preserve">        this.author = author;</w:t>
      </w:r>
      <w:r>
        <w:br/>
        <w:t xml:space="preserve">    }</w:t>
      </w:r>
      <w:r>
        <w:br/>
      </w:r>
      <w:r>
        <w:br/>
        <w:t xml:space="preserve">    public String getTitle() { return title; }</w:t>
      </w:r>
      <w:r>
        <w:br/>
        <w:t xml:space="preserve">    public String getAuthor() { return author; }</w:t>
      </w:r>
      <w:r>
        <w:br/>
      </w:r>
      <w:r>
        <w:br/>
        <w:t xml:space="preserve">    public abstract void displayDetails();</w:t>
      </w:r>
      <w:r>
        <w:br/>
        <w:t>}</w:t>
      </w:r>
      <w:r>
        <w:br/>
      </w:r>
      <w:r>
        <w:br/>
        <w:t>class TextBook extends Book {</w:t>
      </w:r>
      <w:r>
        <w:br/>
        <w:t xml:space="preserve">    private String subject;</w:t>
      </w:r>
      <w:r>
        <w:br/>
      </w:r>
      <w:r>
        <w:br/>
        <w:t xml:space="preserve">    public TextBook(String title, String author, String subject) {</w:t>
      </w:r>
      <w:r>
        <w:br/>
        <w:t xml:space="preserve">        super(title, author);</w:t>
      </w:r>
      <w:r>
        <w:br/>
        <w:t xml:space="preserve">        this.subject = subject;</w:t>
      </w:r>
      <w:r>
        <w:br/>
        <w:t xml:space="preserve">    }</w:t>
      </w:r>
      <w:r>
        <w:br/>
      </w:r>
      <w:r>
        <w:br/>
        <w:t xml:space="preserve">    @Override</w:t>
      </w:r>
      <w:r>
        <w:br/>
        <w:t xml:space="preserve">    public void displayDetails() {</w:t>
      </w:r>
      <w:r>
        <w:br/>
        <w:t xml:space="preserve">        System.out.println("TextBook: " + getTitle() + " by " + </w:t>
      </w:r>
      <w:r>
        <w:lastRenderedPageBreak/>
        <w:t>getAuthor() + ", Subject: " + subject);</w:t>
      </w:r>
      <w:r>
        <w:br/>
        <w:t xml:space="preserve">    }</w:t>
      </w:r>
      <w:r>
        <w:br/>
        <w:t>}</w:t>
      </w:r>
      <w:r>
        <w:br/>
      </w:r>
      <w:r>
        <w:br/>
        <w:t>class Novel extends Book {</w:t>
      </w:r>
      <w:r>
        <w:br/>
        <w:t xml:space="preserve">    private String genre;</w:t>
      </w:r>
      <w:r>
        <w:br/>
      </w:r>
      <w:r>
        <w:br/>
        <w:t xml:space="preserve">    public Novel(String title, String author, String genre) {</w:t>
      </w:r>
      <w:r>
        <w:br/>
        <w:t xml:space="preserve">        super(title, author);</w:t>
      </w:r>
      <w:r>
        <w:br/>
        <w:t xml:space="preserve">        this.genre = genre;</w:t>
      </w:r>
      <w:r>
        <w:br/>
        <w:t xml:space="preserve">    }</w:t>
      </w:r>
      <w:r>
        <w:br/>
      </w:r>
      <w:r>
        <w:br/>
        <w:t xml:space="preserve">    @Override</w:t>
      </w:r>
      <w:r>
        <w:br/>
        <w:t xml:space="preserve">    public void displayDetails() {</w:t>
      </w:r>
      <w:r>
        <w:br/>
        <w:t xml:space="preserve">        System.out.println("Novel: " + getTitle() + " by " + getAuthor() + ", Genre: " + genre);</w:t>
      </w:r>
      <w:r>
        <w:br/>
        <w:t xml:space="preserve">    }</w:t>
      </w:r>
      <w:r>
        <w:br/>
        <w:t>}</w:t>
      </w:r>
      <w:r>
        <w:br/>
      </w:r>
      <w:r>
        <w:br/>
        <w:t>public class LibrarySystem {</w:t>
      </w:r>
      <w:r>
        <w:br/>
        <w:t xml:space="preserve">    public static void main(String[] args) {</w:t>
      </w:r>
      <w:r>
        <w:br/>
        <w:t xml:space="preserve">        Book b1 = new TextBook("Java Basics", "James Gosling", "Programming");</w:t>
      </w:r>
      <w:r>
        <w:br/>
        <w:t xml:space="preserve">        Book b2 = new Novel("Sherlock Holmes", "Arthur Conan Doyle", "Mystery");</w:t>
      </w:r>
      <w:r>
        <w:br/>
      </w:r>
      <w:r>
        <w:br/>
        <w:t xml:space="preserve">        b1.displayDetails();</w:t>
      </w:r>
      <w:r>
        <w:br/>
        <w:t xml:space="preserve">        b2.displayDetails();</w:t>
      </w:r>
      <w:r>
        <w:br/>
        <w:t xml:space="preserve">    }</w:t>
      </w:r>
      <w:r>
        <w:br/>
        <w:t>}</w:t>
      </w:r>
      <w:r>
        <w:br/>
      </w:r>
    </w:p>
    <w:p w14:paraId="2D0DA3B9" w14:textId="272151D4" w:rsidR="00BF5E71" w:rsidRDefault="00BF5E71" w:rsidP="00BF5E71">
      <w:pPr>
        <w:rPr>
          <w:b/>
          <w:bCs/>
        </w:rPr>
      </w:pPr>
      <w:r w:rsidRPr="00BF5E71">
        <w:rPr>
          <w:b/>
          <w:bCs/>
        </w:rPr>
        <w:t>Could you elaborate on the SOLID principles and how they relate to good object-oriented design?</w:t>
      </w:r>
    </w:p>
    <w:p w14:paraId="112BCE01" w14:textId="77777777" w:rsidR="00BF5E71" w:rsidRPr="00BF5E71" w:rsidRDefault="00BF5E71" w:rsidP="00BF5E71">
      <w:pPr>
        <w:rPr>
          <w:lang w:val="en-IN"/>
        </w:rPr>
      </w:pPr>
      <w:r w:rsidRPr="00BF5E71">
        <w:rPr>
          <w:b/>
          <w:bCs/>
          <w:lang w:val="en-IN"/>
        </w:rPr>
        <w:t>SOLID stands for:</w:t>
      </w:r>
    </w:p>
    <w:p w14:paraId="588AA9FE" w14:textId="77777777" w:rsidR="00BF5E71" w:rsidRPr="00BF5E71" w:rsidRDefault="00BF5E71" w:rsidP="00BF5E71">
      <w:pPr>
        <w:numPr>
          <w:ilvl w:val="0"/>
          <w:numId w:val="10"/>
        </w:numPr>
        <w:rPr>
          <w:lang w:val="en-IN"/>
        </w:rPr>
      </w:pPr>
      <w:r w:rsidRPr="00BF5E71">
        <w:rPr>
          <w:b/>
          <w:bCs/>
          <w:lang w:val="en-IN"/>
        </w:rPr>
        <w:t>Single Responsibility</w:t>
      </w:r>
      <w:r w:rsidRPr="00BF5E71">
        <w:rPr>
          <w:lang w:val="en-IN"/>
        </w:rPr>
        <w:t xml:space="preserve"> – One class, one responsibility.</w:t>
      </w:r>
    </w:p>
    <w:p w14:paraId="5AA866DD" w14:textId="77777777" w:rsidR="00BF5E71" w:rsidRPr="00BF5E71" w:rsidRDefault="00BF5E71" w:rsidP="00BF5E71">
      <w:pPr>
        <w:numPr>
          <w:ilvl w:val="0"/>
          <w:numId w:val="10"/>
        </w:numPr>
        <w:rPr>
          <w:lang w:val="en-IN"/>
        </w:rPr>
      </w:pPr>
      <w:r w:rsidRPr="00BF5E71">
        <w:rPr>
          <w:b/>
          <w:bCs/>
          <w:lang w:val="en-IN"/>
        </w:rPr>
        <w:t>Open/Closed</w:t>
      </w:r>
      <w:r w:rsidRPr="00BF5E71">
        <w:rPr>
          <w:lang w:val="en-IN"/>
        </w:rPr>
        <w:t xml:space="preserve"> – Open for extension, closed for modification.</w:t>
      </w:r>
    </w:p>
    <w:p w14:paraId="097F1437" w14:textId="77777777" w:rsidR="00BF5E71" w:rsidRPr="00BF5E71" w:rsidRDefault="00BF5E71" w:rsidP="00BF5E71">
      <w:pPr>
        <w:numPr>
          <w:ilvl w:val="0"/>
          <w:numId w:val="10"/>
        </w:numPr>
        <w:rPr>
          <w:lang w:val="en-IN"/>
        </w:rPr>
      </w:pPr>
      <w:proofErr w:type="spellStart"/>
      <w:r w:rsidRPr="00BF5E71">
        <w:rPr>
          <w:b/>
          <w:bCs/>
          <w:lang w:val="en-IN"/>
        </w:rPr>
        <w:t>Liskov</w:t>
      </w:r>
      <w:proofErr w:type="spellEnd"/>
      <w:r w:rsidRPr="00BF5E71">
        <w:rPr>
          <w:b/>
          <w:bCs/>
          <w:lang w:val="en-IN"/>
        </w:rPr>
        <w:t xml:space="preserve"> Substitution</w:t>
      </w:r>
      <w:r w:rsidRPr="00BF5E71">
        <w:rPr>
          <w:lang w:val="en-IN"/>
        </w:rPr>
        <w:t xml:space="preserve"> – Subclasses must replace base classes without issues.</w:t>
      </w:r>
    </w:p>
    <w:p w14:paraId="6B3732FB" w14:textId="77777777" w:rsidR="00BF5E71" w:rsidRPr="00BF5E71" w:rsidRDefault="00BF5E71" w:rsidP="00BF5E71">
      <w:pPr>
        <w:numPr>
          <w:ilvl w:val="0"/>
          <w:numId w:val="10"/>
        </w:numPr>
        <w:rPr>
          <w:lang w:val="en-IN"/>
        </w:rPr>
      </w:pPr>
      <w:r w:rsidRPr="00BF5E71">
        <w:rPr>
          <w:b/>
          <w:bCs/>
          <w:lang w:val="en-IN"/>
        </w:rPr>
        <w:t>Interface Segregation</w:t>
      </w:r>
      <w:r w:rsidRPr="00BF5E71">
        <w:rPr>
          <w:lang w:val="en-IN"/>
        </w:rPr>
        <w:t xml:space="preserve"> – Small, specific interfaces instead of large ones.</w:t>
      </w:r>
    </w:p>
    <w:p w14:paraId="3FABBF72" w14:textId="77777777" w:rsidR="00BF5E71" w:rsidRPr="00BF5E71" w:rsidRDefault="00BF5E71" w:rsidP="00BF5E71">
      <w:pPr>
        <w:numPr>
          <w:ilvl w:val="0"/>
          <w:numId w:val="10"/>
        </w:numPr>
        <w:rPr>
          <w:lang w:val="en-IN"/>
        </w:rPr>
      </w:pPr>
      <w:r w:rsidRPr="00BF5E71">
        <w:rPr>
          <w:b/>
          <w:bCs/>
          <w:lang w:val="en-IN"/>
        </w:rPr>
        <w:lastRenderedPageBreak/>
        <w:t>Dependency Inversion</w:t>
      </w:r>
      <w:r w:rsidRPr="00BF5E71">
        <w:rPr>
          <w:lang w:val="en-IN"/>
        </w:rPr>
        <w:t xml:space="preserve"> – Depend on abstractions, not concrete classes.</w:t>
      </w:r>
    </w:p>
    <w:p w14:paraId="3ADC406C" w14:textId="77777777" w:rsidR="00BF5E71" w:rsidRDefault="00BF5E71" w:rsidP="00BF5E71">
      <w:pPr>
        <w:rPr>
          <w:lang w:val="en-IN"/>
        </w:rPr>
      </w:pPr>
      <w:r w:rsidRPr="00BF5E71">
        <w:rPr>
          <w:b/>
          <w:bCs/>
          <w:lang w:val="en-IN"/>
        </w:rPr>
        <w:t>Relation to OOP:</w:t>
      </w:r>
      <w:r w:rsidRPr="00BF5E71">
        <w:rPr>
          <w:lang w:val="en-IN"/>
        </w:rPr>
        <w:t xml:space="preserve"> These principles strengthen encapsulation, abstraction, inheritance, and polymorphism to make design cleaner, scalable, and maintainable.</w:t>
      </w:r>
    </w:p>
    <w:p w14:paraId="68FBCD67" w14:textId="77777777" w:rsidR="00750BF8" w:rsidRDefault="00750BF8" w:rsidP="00BF5E71">
      <w:pPr>
        <w:rPr>
          <w:lang w:val="en-IN"/>
        </w:rPr>
      </w:pPr>
    </w:p>
    <w:p w14:paraId="731CD7A6" w14:textId="50378D70" w:rsidR="00750BF8" w:rsidRDefault="00750BF8" w:rsidP="00BF5E71">
      <w:pPr>
        <w:rPr>
          <w:b/>
          <w:bCs/>
        </w:rPr>
      </w:pPr>
      <w:r w:rsidRPr="00750BF8">
        <w:rPr>
          <w:b/>
          <w:bCs/>
        </w:rPr>
        <w:t>How does exception handling contribute to the robustness of an object-oriented application?</w:t>
      </w:r>
    </w:p>
    <w:p w14:paraId="59A06DCB" w14:textId="77777777" w:rsidR="00750BF8" w:rsidRPr="00750BF8" w:rsidRDefault="00750BF8" w:rsidP="00750BF8">
      <w:pPr>
        <w:rPr>
          <w:lang w:val="en-IN"/>
        </w:rPr>
      </w:pPr>
      <w:r w:rsidRPr="00750BF8">
        <w:rPr>
          <w:b/>
          <w:bCs/>
          <w:lang w:val="en-IN"/>
        </w:rPr>
        <w:t>Exception handling</w:t>
      </w:r>
      <w:r w:rsidRPr="00750BF8">
        <w:rPr>
          <w:lang w:val="en-IN"/>
        </w:rPr>
        <w:t xml:space="preserve"> improves robustness by:</w:t>
      </w:r>
    </w:p>
    <w:p w14:paraId="7AA0FB0E" w14:textId="77777777" w:rsidR="00750BF8" w:rsidRPr="00750BF8" w:rsidRDefault="00750BF8" w:rsidP="00750BF8">
      <w:pPr>
        <w:numPr>
          <w:ilvl w:val="0"/>
          <w:numId w:val="11"/>
        </w:numPr>
        <w:rPr>
          <w:lang w:val="en-IN"/>
        </w:rPr>
      </w:pPr>
      <w:r w:rsidRPr="00750BF8">
        <w:rPr>
          <w:b/>
          <w:bCs/>
          <w:lang w:val="en-IN"/>
        </w:rPr>
        <w:t>Separating error-handling code</w:t>
      </w:r>
      <w:r w:rsidRPr="00750BF8">
        <w:rPr>
          <w:lang w:val="en-IN"/>
        </w:rPr>
        <w:t xml:space="preserve"> from normal logic.</w:t>
      </w:r>
    </w:p>
    <w:p w14:paraId="0CCC4106" w14:textId="77777777" w:rsidR="00750BF8" w:rsidRPr="00750BF8" w:rsidRDefault="00750BF8" w:rsidP="00750BF8">
      <w:pPr>
        <w:numPr>
          <w:ilvl w:val="0"/>
          <w:numId w:val="11"/>
        </w:numPr>
        <w:rPr>
          <w:lang w:val="en-IN"/>
        </w:rPr>
      </w:pPr>
      <w:r w:rsidRPr="00750BF8">
        <w:rPr>
          <w:b/>
          <w:bCs/>
          <w:lang w:val="en-IN"/>
        </w:rPr>
        <w:t>Preventing application crashes</w:t>
      </w:r>
      <w:r w:rsidRPr="00750BF8">
        <w:rPr>
          <w:lang w:val="en-IN"/>
        </w:rPr>
        <w:t xml:space="preserve"> by catching runtime errors.</w:t>
      </w:r>
    </w:p>
    <w:p w14:paraId="12E73D41" w14:textId="77777777" w:rsidR="00750BF8" w:rsidRPr="00750BF8" w:rsidRDefault="00750BF8" w:rsidP="00750BF8">
      <w:pPr>
        <w:numPr>
          <w:ilvl w:val="0"/>
          <w:numId w:val="11"/>
        </w:numPr>
        <w:rPr>
          <w:lang w:val="en-IN"/>
        </w:rPr>
      </w:pPr>
      <w:r w:rsidRPr="00750BF8">
        <w:rPr>
          <w:b/>
          <w:bCs/>
          <w:lang w:val="en-IN"/>
        </w:rPr>
        <w:t>Providing recovery mechanisms</w:t>
      </w:r>
      <w:r w:rsidRPr="00750BF8">
        <w:rPr>
          <w:lang w:val="en-IN"/>
        </w:rPr>
        <w:t xml:space="preserve"> (retry, fallback, default values).</w:t>
      </w:r>
    </w:p>
    <w:p w14:paraId="4C259152" w14:textId="77777777" w:rsidR="00750BF8" w:rsidRPr="00750BF8" w:rsidRDefault="00750BF8" w:rsidP="00750BF8">
      <w:pPr>
        <w:numPr>
          <w:ilvl w:val="0"/>
          <w:numId w:val="11"/>
        </w:numPr>
        <w:rPr>
          <w:lang w:val="en-IN"/>
        </w:rPr>
      </w:pPr>
      <w:r w:rsidRPr="00750BF8">
        <w:rPr>
          <w:b/>
          <w:bCs/>
          <w:lang w:val="en-IN"/>
        </w:rPr>
        <w:t>Maintaining clean code flow</w:t>
      </w:r>
      <w:r w:rsidRPr="00750BF8">
        <w:rPr>
          <w:lang w:val="en-IN"/>
        </w:rPr>
        <w:t xml:space="preserve"> with try-catch-finally.</w:t>
      </w:r>
    </w:p>
    <w:p w14:paraId="5844E528" w14:textId="77777777" w:rsidR="00750BF8" w:rsidRPr="00750BF8" w:rsidRDefault="00750BF8" w:rsidP="00750BF8">
      <w:pPr>
        <w:numPr>
          <w:ilvl w:val="0"/>
          <w:numId w:val="11"/>
        </w:numPr>
        <w:rPr>
          <w:lang w:val="en-IN"/>
        </w:rPr>
      </w:pPr>
      <w:r w:rsidRPr="00750BF8">
        <w:rPr>
          <w:b/>
          <w:bCs/>
          <w:lang w:val="en-IN"/>
        </w:rPr>
        <w:t>Supporting OOP principles</w:t>
      </w:r>
      <w:r w:rsidRPr="00750BF8">
        <w:rPr>
          <w:lang w:val="en-IN"/>
        </w:rPr>
        <w:t xml:space="preserve"> like encapsulation (errors handled inside classes).</w:t>
      </w:r>
    </w:p>
    <w:p w14:paraId="66181EB9" w14:textId="77777777" w:rsidR="00750BF8" w:rsidRPr="00750BF8" w:rsidRDefault="00750BF8" w:rsidP="00750BF8">
      <w:pPr>
        <w:rPr>
          <w:lang w:val="en-IN"/>
        </w:rPr>
      </w:pPr>
      <w:r w:rsidRPr="00750BF8">
        <w:rPr>
          <w:b/>
          <w:bCs/>
          <w:lang w:val="en-IN"/>
        </w:rPr>
        <w:t>In short:</w:t>
      </w:r>
      <w:r w:rsidRPr="00750BF8">
        <w:rPr>
          <w:lang w:val="en-IN"/>
        </w:rPr>
        <w:t xml:space="preserve"> Exception handling makes applications more reliable, maintainable, and user-friendly.</w:t>
      </w:r>
    </w:p>
    <w:p w14:paraId="3A5219B6" w14:textId="35F1450C" w:rsidR="00750BF8" w:rsidRPr="0007589F" w:rsidRDefault="0007589F" w:rsidP="00BF5E71">
      <w:pPr>
        <w:rPr>
          <w:b/>
          <w:bCs/>
        </w:rPr>
      </w:pPr>
      <w:r w:rsidRPr="0007589F">
        <w:rPr>
          <w:b/>
          <w:bCs/>
        </w:rPr>
        <w:t>How does exception handling contribute to the robustness of an object-oriented application?</w:t>
      </w:r>
    </w:p>
    <w:p w14:paraId="5AAF5F2F" w14:textId="77777777" w:rsidR="0007589F" w:rsidRPr="0007589F" w:rsidRDefault="0007589F" w:rsidP="0007589F">
      <w:pPr>
        <w:rPr>
          <w:lang w:val="en-IN"/>
        </w:rPr>
      </w:pPr>
      <w:r w:rsidRPr="0007589F">
        <w:rPr>
          <w:b/>
          <w:bCs/>
          <w:lang w:val="en-IN"/>
        </w:rPr>
        <w:t>Exception handling</w:t>
      </w:r>
      <w:r w:rsidRPr="0007589F">
        <w:rPr>
          <w:lang w:val="en-IN"/>
        </w:rPr>
        <w:t xml:space="preserve"> improves robustness by:</w:t>
      </w:r>
    </w:p>
    <w:p w14:paraId="14E37CE5" w14:textId="77777777" w:rsidR="0007589F" w:rsidRPr="0007589F" w:rsidRDefault="0007589F" w:rsidP="0007589F">
      <w:pPr>
        <w:numPr>
          <w:ilvl w:val="0"/>
          <w:numId w:val="12"/>
        </w:numPr>
        <w:rPr>
          <w:lang w:val="en-IN"/>
        </w:rPr>
      </w:pPr>
      <w:r w:rsidRPr="0007589F">
        <w:rPr>
          <w:b/>
          <w:bCs/>
          <w:lang w:val="en-IN"/>
        </w:rPr>
        <w:t>Separating error-handling code</w:t>
      </w:r>
      <w:r w:rsidRPr="0007589F">
        <w:rPr>
          <w:lang w:val="en-IN"/>
        </w:rPr>
        <w:t xml:space="preserve"> from normal logic.</w:t>
      </w:r>
    </w:p>
    <w:p w14:paraId="763B2977" w14:textId="77777777" w:rsidR="0007589F" w:rsidRPr="0007589F" w:rsidRDefault="0007589F" w:rsidP="0007589F">
      <w:pPr>
        <w:numPr>
          <w:ilvl w:val="0"/>
          <w:numId w:val="12"/>
        </w:numPr>
        <w:rPr>
          <w:lang w:val="en-IN"/>
        </w:rPr>
      </w:pPr>
      <w:r w:rsidRPr="0007589F">
        <w:rPr>
          <w:b/>
          <w:bCs/>
          <w:lang w:val="en-IN"/>
        </w:rPr>
        <w:t>Preventing application crashes</w:t>
      </w:r>
      <w:r w:rsidRPr="0007589F">
        <w:rPr>
          <w:lang w:val="en-IN"/>
        </w:rPr>
        <w:t xml:space="preserve"> by catching runtime errors.</w:t>
      </w:r>
    </w:p>
    <w:p w14:paraId="56B2B6FC" w14:textId="77777777" w:rsidR="0007589F" w:rsidRPr="0007589F" w:rsidRDefault="0007589F" w:rsidP="0007589F">
      <w:pPr>
        <w:numPr>
          <w:ilvl w:val="0"/>
          <w:numId w:val="12"/>
        </w:numPr>
        <w:rPr>
          <w:lang w:val="en-IN"/>
        </w:rPr>
      </w:pPr>
      <w:r w:rsidRPr="0007589F">
        <w:rPr>
          <w:b/>
          <w:bCs/>
          <w:lang w:val="en-IN"/>
        </w:rPr>
        <w:t>Providing recovery mechanisms</w:t>
      </w:r>
      <w:r w:rsidRPr="0007589F">
        <w:rPr>
          <w:lang w:val="en-IN"/>
        </w:rPr>
        <w:t xml:space="preserve"> (retry, fallback, default values).</w:t>
      </w:r>
    </w:p>
    <w:p w14:paraId="2122CC06" w14:textId="77777777" w:rsidR="0007589F" w:rsidRPr="0007589F" w:rsidRDefault="0007589F" w:rsidP="0007589F">
      <w:pPr>
        <w:numPr>
          <w:ilvl w:val="0"/>
          <w:numId w:val="12"/>
        </w:numPr>
        <w:rPr>
          <w:lang w:val="en-IN"/>
        </w:rPr>
      </w:pPr>
      <w:r w:rsidRPr="0007589F">
        <w:rPr>
          <w:b/>
          <w:bCs/>
          <w:lang w:val="en-IN"/>
        </w:rPr>
        <w:t>Maintaining clean code flow</w:t>
      </w:r>
      <w:r w:rsidRPr="0007589F">
        <w:rPr>
          <w:lang w:val="en-IN"/>
        </w:rPr>
        <w:t xml:space="preserve"> with try-catch-finally.</w:t>
      </w:r>
    </w:p>
    <w:p w14:paraId="4EF9B9ED" w14:textId="77777777" w:rsidR="0007589F" w:rsidRPr="0007589F" w:rsidRDefault="0007589F" w:rsidP="0007589F">
      <w:pPr>
        <w:numPr>
          <w:ilvl w:val="0"/>
          <w:numId w:val="12"/>
        </w:numPr>
        <w:rPr>
          <w:lang w:val="en-IN"/>
        </w:rPr>
      </w:pPr>
      <w:r w:rsidRPr="0007589F">
        <w:rPr>
          <w:b/>
          <w:bCs/>
          <w:lang w:val="en-IN"/>
        </w:rPr>
        <w:t>Supporting OOP principles</w:t>
      </w:r>
      <w:r w:rsidRPr="0007589F">
        <w:rPr>
          <w:lang w:val="en-IN"/>
        </w:rPr>
        <w:t xml:space="preserve"> like encapsulation (errors handled inside classes).</w:t>
      </w:r>
    </w:p>
    <w:p w14:paraId="5D5E9854" w14:textId="77777777" w:rsidR="0007589F" w:rsidRPr="0007589F" w:rsidRDefault="0007589F" w:rsidP="0007589F">
      <w:pPr>
        <w:rPr>
          <w:lang w:val="en-IN"/>
        </w:rPr>
      </w:pPr>
      <w:r w:rsidRPr="0007589F">
        <w:rPr>
          <w:b/>
          <w:bCs/>
          <w:lang w:val="en-IN"/>
        </w:rPr>
        <w:t>In short:</w:t>
      </w:r>
      <w:r w:rsidRPr="0007589F">
        <w:rPr>
          <w:lang w:val="en-IN"/>
        </w:rPr>
        <w:t xml:space="preserve"> Exception handling makes applications more reliable, maintainable, and user-friendly.</w:t>
      </w:r>
    </w:p>
    <w:p w14:paraId="54972A61" w14:textId="0B7BAEC0" w:rsidR="0007589F" w:rsidRPr="00D736F6" w:rsidRDefault="00D736F6" w:rsidP="00BF5E71">
      <w:pPr>
        <w:rPr>
          <w:b/>
          <w:bCs/>
          <w:lang w:val="en-IN"/>
        </w:rPr>
      </w:pPr>
      <w:r w:rsidRPr="00D736F6">
        <w:rPr>
          <w:b/>
          <w:bCs/>
        </w:rPr>
        <w:t>What is the purpose of UML diagrams in object-oriented design, and how do they aid in the development process?</w:t>
      </w:r>
    </w:p>
    <w:p w14:paraId="7D4B3E27" w14:textId="77777777" w:rsidR="00D736F6" w:rsidRPr="00D736F6" w:rsidRDefault="00D736F6" w:rsidP="00D736F6">
      <w:pPr>
        <w:rPr>
          <w:lang w:val="en-IN"/>
        </w:rPr>
      </w:pPr>
      <w:r w:rsidRPr="00D736F6">
        <w:rPr>
          <w:b/>
          <w:bCs/>
          <w:lang w:val="en-IN"/>
        </w:rPr>
        <w:t>Purpose of UML diagrams:</w:t>
      </w:r>
    </w:p>
    <w:p w14:paraId="4A9C6A95" w14:textId="77777777" w:rsidR="00D736F6" w:rsidRPr="00D736F6" w:rsidRDefault="00D736F6" w:rsidP="00D736F6">
      <w:pPr>
        <w:numPr>
          <w:ilvl w:val="0"/>
          <w:numId w:val="13"/>
        </w:numPr>
        <w:rPr>
          <w:lang w:val="en-IN"/>
        </w:rPr>
      </w:pPr>
      <w:r w:rsidRPr="00D736F6">
        <w:rPr>
          <w:lang w:val="en-IN"/>
        </w:rPr>
        <w:t xml:space="preserve">Provide a </w:t>
      </w:r>
      <w:r w:rsidRPr="00D736F6">
        <w:rPr>
          <w:b/>
          <w:bCs/>
          <w:lang w:val="en-IN"/>
        </w:rPr>
        <w:t>visual representation</w:t>
      </w:r>
      <w:r w:rsidRPr="00D736F6">
        <w:rPr>
          <w:lang w:val="en-IN"/>
        </w:rPr>
        <w:t xml:space="preserve"> of system structure and </w:t>
      </w:r>
      <w:proofErr w:type="spellStart"/>
      <w:r w:rsidRPr="00D736F6">
        <w:rPr>
          <w:lang w:val="en-IN"/>
        </w:rPr>
        <w:t>behavior</w:t>
      </w:r>
      <w:proofErr w:type="spellEnd"/>
      <w:r w:rsidRPr="00D736F6">
        <w:rPr>
          <w:lang w:val="en-IN"/>
        </w:rPr>
        <w:t>.</w:t>
      </w:r>
    </w:p>
    <w:p w14:paraId="6DB1BF40" w14:textId="77777777" w:rsidR="00D736F6" w:rsidRPr="00D736F6" w:rsidRDefault="00D736F6" w:rsidP="00D736F6">
      <w:pPr>
        <w:numPr>
          <w:ilvl w:val="0"/>
          <w:numId w:val="13"/>
        </w:numPr>
        <w:rPr>
          <w:lang w:val="en-IN"/>
        </w:rPr>
      </w:pPr>
      <w:r w:rsidRPr="00D736F6">
        <w:rPr>
          <w:lang w:val="en-IN"/>
        </w:rPr>
        <w:lastRenderedPageBreak/>
        <w:t xml:space="preserve">Help in </w:t>
      </w:r>
      <w:proofErr w:type="spellStart"/>
      <w:r w:rsidRPr="00D736F6">
        <w:rPr>
          <w:b/>
          <w:bCs/>
          <w:lang w:val="en-IN"/>
        </w:rPr>
        <w:t>modeling</w:t>
      </w:r>
      <w:proofErr w:type="spellEnd"/>
      <w:r w:rsidRPr="00D736F6">
        <w:rPr>
          <w:b/>
          <w:bCs/>
          <w:lang w:val="en-IN"/>
        </w:rPr>
        <w:t xml:space="preserve"> classes, objects, relationships, and interactions</w:t>
      </w:r>
      <w:r w:rsidRPr="00D736F6">
        <w:rPr>
          <w:lang w:val="en-IN"/>
        </w:rPr>
        <w:t>.</w:t>
      </w:r>
    </w:p>
    <w:p w14:paraId="5702F462" w14:textId="77777777" w:rsidR="00D736F6" w:rsidRPr="00D736F6" w:rsidRDefault="00D736F6" w:rsidP="00D736F6">
      <w:pPr>
        <w:rPr>
          <w:lang w:val="en-IN"/>
        </w:rPr>
      </w:pPr>
      <w:r w:rsidRPr="00D736F6">
        <w:rPr>
          <w:b/>
          <w:bCs/>
          <w:lang w:val="en-IN"/>
        </w:rPr>
        <w:t>How they aid development:</w:t>
      </w:r>
    </w:p>
    <w:p w14:paraId="27663071" w14:textId="77777777" w:rsidR="00D736F6" w:rsidRPr="00D736F6" w:rsidRDefault="00D736F6" w:rsidP="00D736F6">
      <w:pPr>
        <w:numPr>
          <w:ilvl w:val="0"/>
          <w:numId w:val="14"/>
        </w:numPr>
        <w:rPr>
          <w:lang w:val="en-IN"/>
        </w:rPr>
      </w:pPr>
      <w:r w:rsidRPr="00D736F6">
        <w:rPr>
          <w:lang w:val="en-IN"/>
        </w:rPr>
        <w:t xml:space="preserve">Improve </w:t>
      </w:r>
      <w:r w:rsidRPr="00D736F6">
        <w:rPr>
          <w:b/>
          <w:bCs/>
          <w:lang w:val="en-IN"/>
        </w:rPr>
        <w:t>communication</w:t>
      </w:r>
      <w:r w:rsidRPr="00D736F6">
        <w:rPr>
          <w:lang w:val="en-IN"/>
        </w:rPr>
        <w:t xml:space="preserve"> among developers and stakeholders.</w:t>
      </w:r>
    </w:p>
    <w:p w14:paraId="165D148D" w14:textId="77777777" w:rsidR="00D736F6" w:rsidRPr="00D736F6" w:rsidRDefault="00D736F6" w:rsidP="00D736F6">
      <w:pPr>
        <w:numPr>
          <w:ilvl w:val="0"/>
          <w:numId w:val="14"/>
        </w:numPr>
        <w:rPr>
          <w:lang w:val="en-IN"/>
        </w:rPr>
      </w:pPr>
      <w:r w:rsidRPr="00D736F6">
        <w:rPr>
          <w:lang w:val="en-IN"/>
        </w:rPr>
        <w:t xml:space="preserve">Support </w:t>
      </w:r>
      <w:r w:rsidRPr="00D736F6">
        <w:rPr>
          <w:b/>
          <w:bCs/>
          <w:lang w:val="en-IN"/>
        </w:rPr>
        <w:t>better design decisions</w:t>
      </w:r>
      <w:r w:rsidRPr="00D736F6">
        <w:rPr>
          <w:lang w:val="en-IN"/>
        </w:rPr>
        <w:t xml:space="preserve"> before coding.</w:t>
      </w:r>
    </w:p>
    <w:p w14:paraId="0BEA333A" w14:textId="77777777" w:rsidR="00D736F6" w:rsidRPr="00D736F6" w:rsidRDefault="00D736F6" w:rsidP="00D736F6">
      <w:pPr>
        <w:numPr>
          <w:ilvl w:val="0"/>
          <w:numId w:val="14"/>
        </w:numPr>
        <w:rPr>
          <w:lang w:val="en-IN"/>
        </w:rPr>
      </w:pPr>
      <w:r w:rsidRPr="00D736F6">
        <w:rPr>
          <w:lang w:val="en-IN"/>
        </w:rPr>
        <w:t xml:space="preserve">Make systems </w:t>
      </w:r>
      <w:r w:rsidRPr="00D736F6">
        <w:rPr>
          <w:b/>
          <w:bCs/>
          <w:lang w:val="en-IN"/>
        </w:rPr>
        <w:t>easier to understand, document, and maintain</w:t>
      </w:r>
      <w:r w:rsidRPr="00D736F6">
        <w:rPr>
          <w:lang w:val="en-IN"/>
        </w:rPr>
        <w:t>.</w:t>
      </w:r>
    </w:p>
    <w:p w14:paraId="1C3BE395" w14:textId="77777777" w:rsidR="00BF5E71" w:rsidRDefault="00BF5E71" w:rsidP="00BF5E71"/>
    <w:p w14:paraId="7B414D30" w14:textId="3095C7F8" w:rsidR="00BF5E71" w:rsidRDefault="00971BEB" w:rsidP="00BF5E71">
      <w:pPr>
        <w:rPr>
          <w:b/>
          <w:bCs/>
        </w:rPr>
      </w:pPr>
      <w:r>
        <w:rPr>
          <w:b/>
          <w:bCs/>
        </w:rPr>
        <w:t xml:space="preserve">Difference Between </w:t>
      </w:r>
      <w:proofErr w:type="spellStart"/>
      <w:r>
        <w:rPr>
          <w:b/>
          <w:bCs/>
        </w:rPr>
        <w:t>Compotion</w:t>
      </w:r>
      <w:proofErr w:type="spellEnd"/>
      <w:r>
        <w:rPr>
          <w:b/>
          <w:bCs/>
        </w:rPr>
        <w:t xml:space="preserve"> and Inheritance</w:t>
      </w:r>
    </w:p>
    <w:p w14:paraId="024AC100" w14:textId="77777777" w:rsidR="003366D1" w:rsidRPr="003366D1" w:rsidRDefault="003366D1" w:rsidP="003366D1">
      <w:pPr>
        <w:rPr>
          <w:b/>
          <w:bCs/>
          <w:lang w:val="en-IN"/>
        </w:rPr>
      </w:pPr>
      <w:r w:rsidRPr="003366D1">
        <w:rPr>
          <w:b/>
          <w:bCs/>
          <w:lang w:val="en-IN"/>
        </w:rPr>
        <w:t>Inheritance</w:t>
      </w:r>
    </w:p>
    <w:p w14:paraId="08DAD80C" w14:textId="77777777" w:rsidR="003366D1" w:rsidRPr="003366D1" w:rsidRDefault="003366D1" w:rsidP="003366D1">
      <w:pPr>
        <w:numPr>
          <w:ilvl w:val="0"/>
          <w:numId w:val="15"/>
        </w:numPr>
        <w:rPr>
          <w:b/>
          <w:bCs/>
          <w:lang w:val="en-IN"/>
        </w:rPr>
      </w:pPr>
      <w:r w:rsidRPr="003366D1">
        <w:rPr>
          <w:b/>
          <w:bCs/>
          <w:lang w:val="en-IN"/>
        </w:rPr>
        <w:t>“Is-a” relationship.</w:t>
      </w:r>
    </w:p>
    <w:p w14:paraId="4E9EFCEF" w14:textId="77777777" w:rsidR="003366D1" w:rsidRPr="003366D1" w:rsidRDefault="003366D1" w:rsidP="003366D1">
      <w:pPr>
        <w:numPr>
          <w:ilvl w:val="0"/>
          <w:numId w:val="15"/>
        </w:numPr>
        <w:rPr>
          <w:b/>
          <w:bCs/>
          <w:lang w:val="en-IN"/>
        </w:rPr>
      </w:pPr>
      <w:r w:rsidRPr="003366D1">
        <w:rPr>
          <w:b/>
          <w:bCs/>
          <w:lang w:val="en-IN"/>
        </w:rPr>
        <w:t>Reuse by extending a base class.</w:t>
      </w:r>
    </w:p>
    <w:p w14:paraId="445A2C9D" w14:textId="77777777" w:rsidR="003366D1" w:rsidRPr="003366D1" w:rsidRDefault="003366D1" w:rsidP="003366D1">
      <w:pPr>
        <w:numPr>
          <w:ilvl w:val="0"/>
          <w:numId w:val="15"/>
        </w:numPr>
        <w:rPr>
          <w:b/>
          <w:bCs/>
          <w:lang w:val="en-IN"/>
        </w:rPr>
      </w:pPr>
      <w:r w:rsidRPr="003366D1">
        <w:rPr>
          <w:b/>
          <w:bCs/>
          <w:lang w:val="en-IN"/>
        </w:rPr>
        <w:t>Example: Car is a Vehicle.</w:t>
      </w:r>
    </w:p>
    <w:p w14:paraId="526E5EBF" w14:textId="77777777" w:rsidR="003366D1" w:rsidRPr="003366D1" w:rsidRDefault="003366D1" w:rsidP="003366D1">
      <w:pPr>
        <w:numPr>
          <w:ilvl w:val="0"/>
          <w:numId w:val="15"/>
        </w:numPr>
        <w:rPr>
          <w:b/>
          <w:bCs/>
          <w:lang w:val="en-IN"/>
        </w:rPr>
      </w:pPr>
      <w:r w:rsidRPr="003366D1">
        <w:rPr>
          <w:b/>
          <w:bCs/>
          <w:lang w:val="en-IN"/>
        </w:rPr>
        <w:t>Can lead to tight coupling if overused.</w:t>
      </w:r>
    </w:p>
    <w:p w14:paraId="6F35ABD0" w14:textId="77777777" w:rsidR="003366D1" w:rsidRPr="003366D1" w:rsidRDefault="003366D1" w:rsidP="003366D1">
      <w:pPr>
        <w:rPr>
          <w:b/>
          <w:bCs/>
          <w:lang w:val="en-IN"/>
        </w:rPr>
      </w:pPr>
      <w:r w:rsidRPr="003366D1">
        <w:rPr>
          <w:b/>
          <w:bCs/>
          <w:lang w:val="en-IN"/>
        </w:rPr>
        <w:t>Composition</w:t>
      </w:r>
    </w:p>
    <w:p w14:paraId="790D3003" w14:textId="77777777" w:rsidR="003366D1" w:rsidRPr="003366D1" w:rsidRDefault="003366D1" w:rsidP="003366D1">
      <w:pPr>
        <w:numPr>
          <w:ilvl w:val="0"/>
          <w:numId w:val="16"/>
        </w:numPr>
        <w:rPr>
          <w:b/>
          <w:bCs/>
          <w:lang w:val="en-IN"/>
        </w:rPr>
      </w:pPr>
      <w:r w:rsidRPr="003366D1">
        <w:rPr>
          <w:b/>
          <w:bCs/>
          <w:lang w:val="en-IN"/>
        </w:rPr>
        <w:t>“Has-a” relationship.</w:t>
      </w:r>
    </w:p>
    <w:p w14:paraId="09F7E133" w14:textId="77777777" w:rsidR="003366D1" w:rsidRPr="003366D1" w:rsidRDefault="003366D1" w:rsidP="003366D1">
      <w:pPr>
        <w:numPr>
          <w:ilvl w:val="0"/>
          <w:numId w:val="16"/>
        </w:numPr>
        <w:rPr>
          <w:b/>
          <w:bCs/>
          <w:lang w:val="en-IN"/>
        </w:rPr>
      </w:pPr>
      <w:r w:rsidRPr="003366D1">
        <w:rPr>
          <w:b/>
          <w:bCs/>
          <w:lang w:val="en-IN"/>
        </w:rPr>
        <w:t>Reuse by including objects of other classes.</w:t>
      </w:r>
    </w:p>
    <w:p w14:paraId="0587099E" w14:textId="77777777" w:rsidR="003366D1" w:rsidRPr="003366D1" w:rsidRDefault="003366D1" w:rsidP="003366D1">
      <w:pPr>
        <w:numPr>
          <w:ilvl w:val="0"/>
          <w:numId w:val="16"/>
        </w:numPr>
        <w:rPr>
          <w:b/>
          <w:bCs/>
          <w:lang w:val="en-IN"/>
        </w:rPr>
      </w:pPr>
      <w:r w:rsidRPr="003366D1">
        <w:rPr>
          <w:b/>
          <w:bCs/>
          <w:lang w:val="en-IN"/>
        </w:rPr>
        <w:t>Example: Car has an Engine.</w:t>
      </w:r>
    </w:p>
    <w:p w14:paraId="2888ACB2" w14:textId="77777777" w:rsidR="003366D1" w:rsidRPr="003366D1" w:rsidRDefault="003366D1" w:rsidP="003366D1">
      <w:pPr>
        <w:numPr>
          <w:ilvl w:val="0"/>
          <w:numId w:val="16"/>
        </w:numPr>
        <w:rPr>
          <w:b/>
          <w:bCs/>
          <w:lang w:val="en-IN"/>
        </w:rPr>
      </w:pPr>
      <w:r w:rsidRPr="003366D1">
        <w:rPr>
          <w:b/>
          <w:bCs/>
          <w:lang w:val="en-IN"/>
        </w:rPr>
        <w:t>Promotes flexibility and loose coupling.</w:t>
      </w:r>
    </w:p>
    <w:p w14:paraId="7074C5DD" w14:textId="5031D79F" w:rsidR="003366D1" w:rsidRPr="00971BEB" w:rsidRDefault="003366D1" w:rsidP="00BF5E71">
      <w:pPr>
        <w:rPr>
          <w:b/>
          <w:bCs/>
        </w:rPr>
      </w:pPr>
    </w:p>
    <w:p w14:paraId="06A661B3" w14:textId="77777777" w:rsidR="00971BEB" w:rsidRPr="00971BEB" w:rsidRDefault="00971BEB" w:rsidP="00971BEB"/>
    <w:p w14:paraId="42432D2F" w14:textId="77777777" w:rsidR="00971BEB" w:rsidRDefault="00971BEB" w:rsidP="00971BEB"/>
    <w:p w14:paraId="1724EC96" w14:textId="7E95065D" w:rsidR="00971BEB" w:rsidRPr="00971BEB" w:rsidRDefault="00971BEB" w:rsidP="00971BEB">
      <w:pPr>
        <w:tabs>
          <w:tab w:val="left" w:pos="5712"/>
        </w:tabs>
      </w:pPr>
      <w:r>
        <w:tab/>
      </w:r>
    </w:p>
    <w:sectPr w:rsidR="00971BEB" w:rsidRPr="00971B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A42B6"/>
    <w:multiLevelType w:val="multilevel"/>
    <w:tmpl w:val="042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A7990"/>
    <w:multiLevelType w:val="multilevel"/>
    <w:tmpl w:val="C358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46C8D"/>
    <w:multiLevelType w:val="multilevel"/>
    <w:tmpl w:val="72A8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0B08FD"/>
    <w:multiLevelType w:val="multilevel"/>
    <w:tmpl w:val="20F0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007F8"/>
    <w:multiLevelType w:val="multilevel"/>
    <w:tmpl w:val="E520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D3FAD"/>
    <w:multiLevelType w:val="multilevel"/>
    <w:tmpl w:val="198C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53356"/>
    <w:multiLevelType w:val="multilevel"/>
    <w:tmpl w:val="653E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767371">
    <w:abstractNumId w:val="8"/>
  </w:num>
  <w:num w:numId="2" w16cid:durableId="107283115">
    <w:abstractNumId w:val="6"/>
  </w:num>
  <w:num w:numId="3" w16cid:durableId="1868563032">
    <w:abstractNumId w:val="5"/>
  </w:num>
  <w:num w:numId="4" w16cid:durableId="1151219522">
    <w:abstractNumId w:val="4"/>
  </w:num>
  <w:num w:numId="5" w16cid:durableId="2004576853">
    <w:abstractNumId w:val="7"/>
  </w:num>
  <w:num w:numId="6" w16cid:durableId="1716003669">
    <w:abstractNumId w:val="3"/>
  </w:num>
  <w:num w:numId="7" w16cid:durableId="108742975">
    <w:abstractNumId w:val="2"/>
  </w:num>
  <w:num w:numId="8" w16cid:durableId="1799563631">
    <w:abstractNumId w:val="1"/>
  </w:num>
  <w:num w:numId="9" w16cid:durableId="78143902">
    <w:abstractNumId w:val="0"/>
  </w:num>
  <w:num w:numId="10" w16cid:durableId="131214810">
    <w:abstractNumId w:val="11"/>
  </w:num>
  <w:num w:numId="11" w16cid:durableId="1345206532">
    <w:abstractNumId w:val="12"/>
  </w:num>
  <w:num w:numId="12" w16cid:durableId="1797022733">
    <w:abstractNumId w:val="13"/>
  </w:num>
  <w:num w:numId="13" w16cid:durableId="1774856894">
    <w:abstractNumId w:val="15"/>
  </w:num>
  <w:num w:numId="14" w16cid:durableId="1087656253">
    <w:abstractNumId w:val="9"/>
  </w:num>
  <w:num w:numId="15" w16cid:durableId="1245339559">
    <w:abstractNumId w:val="10"/>
  </w:num>
  <w:num w:numId="16" w16cid:durableId="6273238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D59"/>
    <w:rsid w:val="0006063C"/>
    <w:rsid w:val="0007589F"/>
    <w:rsid w:val="0015074B"/>
    <w:rsid w:val="0029639D"/>
    <w:rsid w:val="002F5920"/>
    <w:rsid w:val="00326F90"/>
    <w:rsid w:val="003366D1"/>
    <w:rsid w:val="00366CBF"/>
    <w:rsid w:val="005C7666"/>
    <w:rsid w:val="006C2B43"/>
    <w:rsid w:val="00750BF8"/>
    <w:rsid w:val="00971BEB"/>
    <w:rsid w:val="00AA1D8D"/>
    <w:rsid w:val="00B47730"/>
    <w:rsid w:val="00BF5E71"/>
    <w:rsid w:val="00CB0664"/>
    <w:rsid w:val="00CC0720"/>
    <w:rsid w:val="00D736F6"/>
    <w:rsid w:val="00FC52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07F96"/>
  <w14:defaultImageDpi w14:val="300"/>
  <w15:docId w15:val="{76EA9C46-222E-4352-9B66-FF0DCC77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 Gohel</cp:lastModifiedBy>
  <cp:revision>11</cp:revision>
  <dcterms:created xsi:type="dcterms:W3CDTF">2013-12-23T23:15:00Z</dcterms:created>
  <dcterms:modified xsi:type="dcterms:W3CDTF">2025-09-14T07:28:00Z</dcterms:modified>
  <cp:category/>
</cp:coreProperties>
</file>