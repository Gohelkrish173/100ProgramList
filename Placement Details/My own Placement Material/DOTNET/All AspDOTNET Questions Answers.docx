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55DE" w14:textId="77777777" w:rsidR="00E93355" w:rsidRDefault="00000000">
      <w:pPr>
        <w:pStyle w:val="Heading1"/>
      </w:pPr>
      <w:r>
        <w:t>ASP.NET Core Interview Questions &amp; Answers</w:t>
      </w:r>
    </w:p>
    <w:p w14:paraId="7DED39BF" w14:textId="4DEBD42B" w:rsidR="00581F1C" w:rsidRDefault="0044525A">
      <w:pPr>
        <w:pStyle w:val="Heading2"/>
      </w:pPr>
      <w:r>
        <w:t xml:space="preserve">What is the </w:t>
      </w:r>
      <w:proofErr w:type="spellStart"/>
      <w:r>
        <w:t>Differenece</w:t>
      </w:r>
      <w:proofErr w:type="spellEnd"/>
      <w:r>
        <w:t xml:space="preserve"> Between Asp.Net Framework and Asp.Net Core?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294"/>
        <w:gridCol w:w="3688"/>
      </w:tblGrid>
      <w:tr w:rsidR="000D07DC" w:rsidRPr="000D07DC" w14:paraId="7649A9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6AAD7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74D30C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ASP.NET Framework</w:t>
            </w:r>
          </w:p>
        </w:tc>
        <w:tc>
          <w:tcPr>
            <w:tcW w:w="0" w:type="auto"/>
            <w:vAlign w:val="center"/>
            <w:hideMark/>
          </w:tcPr>
          <w:p w14:paraId="00D13E24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ASP.NET Core</w:t>
            </w:r>
          </w:p>
        </w:tc>
      </w:tr>
      <w:tr w:rsidR="000D07DC" w:rsidRPr="000D07DC" w14:paraId="3D8D23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ACE6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Platform Support</w:t>
            </w:r>
          </w:p>
        </w:tc>
        <w:tc>
          <w:tcPr>
            <w:tcW w:w="0" w:type="auto"/>
            <w:vAlign w:val="center"/>
            <w:hideMark/>
          </w:tcPr>
          <w:p w14:paraId="4CB1A861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Runs only on </w:t>
            </w:r>
            <w:r w:rsidRPr="000D07DC">
              <w:rPr>
                <w:b/>
                <w:bCs/>
                <w:lang w:val="en-IN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56956D4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Cross-platform</w:t>
            </w:r>
            <w:r w:rsidRPr="000D07DC">
              <w:rPr>
                <w:lang w:val="en-IN"/>
              </w:rPr>
              <w:t xml:space="preserve"> (Windows, Linux, macOS)</w:t>
            </w:r>
          </w:p>
        </w:tc>
      </w:tr>
      <w:tr w:rsidR="000D07DC" w:rsidRPr="000D07DC" w14:paraId="4262A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DAB3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Base Runtime</w:t>
            </w:r>
          </w:p>
        </w:tc>
        <w:tc>
          <w:tcPr>
            <w:tcW w:w="0" w:type="auto"/>
            <w:vAlign w:val="center"/>
            <w:hideMark/>
          </w:tcPr>
          <w:p w14:paraId="1252054F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Built on </w:t>
            </w:r>
            <w:r w:rsidRPr="000D07DC">
              <w:rPr>
                <w:b/>
                <w:bCs/>
                <w:lang w:val="en-IN"/>
              </w:rPr>
              <w:t>.NET Framework</w:t>
            </w:r>
            <w:r w:rsidRPr="000D07DC">
              <w:rPr>
                <w:lang w:val="en-IN"/>
              </w:rPr>
              <w:t xml:space="preserve"> (monolithic)</w:t>
            </w:r>
          </w:p>
        </w:tc>
        <w:tc>
          <w:tcPr>
            <w:tcW w:w="0" w:type="auto"/>
            <w:vAlign w:val="center"/>
            <w:hideMark/>
          </w:tcPr>
          <w:p w14:paraId="6FA259F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Built on </w:t>
            </w:r>
            <w:r w:rsidRPr="000D07DC">
              <w:rPr>
                <w:b/>
                <w:bCs/>
                <w:lang w:val="en-IN"/>
              </w:rPr>
              <w:t>.NET Core / .NET 5+</w:t>
            </w:r>
            <w:r w:rsidRPr="000D07DC">
              <w:rPr>
                <w:lang w:val="en-IN"/>
              </w:rPr>
              <w:t xml:space="preserve"> (modular)</w:t>
            </w:r>
          </w:p>
        </w:tc>
      </w:tr>
      <w:tr w:rsidR="000D07DC" w:rsidRPr="000D07DC" w14:paraId="5769D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BE1B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8EBE7F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Works only with </w:t>
            </w:r>
            <w:r w:rsidRPr="000D07DC">
              <w:rPr>
                <w:b/>
                <w:bCs/>
                <w:lang w:val="en-IN"/>
              </w:rPr>
              <w:t>IIS</w:t>
            </w:r>
          </w:p>
        </w:tc>
        <w:tc>
          <w:tcPr>
            <w:tcW w:w="0" w:type="auto"/>
            <w:vAlign w:val="center"/>
            <w:hideMark/>
          </w:tcPr>
          <w:p w14:paraId="3D2F375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Runs on </w:t>
            </w:r>
            <w:r w:rsidRPr="000D07DC">
              <w:rPr>
                <w:b/>
                <w:bCs/>
                <w:lang w:val="en-IN"/>
              </w:rPr>
              <w:t>Kestrel, IIS, Nginx, Docker, Cloud</w:t>
            </w:r>
          </w:p>
        </w:tc>
      </w:tr>
      <w:tr w:rsidR="000D07DC" w:rsidRPr="000D07DC" w14:paraId="409923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2BE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B64224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Slower, heavy, less optimized</w:t>
            </w:r>
          </w:p>
        </w:tc>
        <w:tc>
          <w:tcPr>
            <w:tcW w:w="0" w:type="auto"/>
            <w:vAlign w:val="center"/>
            <w:hideMark/>
          </w:tcPr>
          <w:p w14:paraId="36143745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High-performance, lightweight, cloud-ready</w:t>
            </w:r>
          </w:p>
        </w:tc>
      </w:tr>
      <w:tr w:rsidR="000D07DC" w:rsidRPr="000D07DC" w14:paraId="69D17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A2CA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562C0BBA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Mostly closed-source</w:t>
            </w:r>
          </w:p>
        </w:tc>
        <w:tc>
          <w:tcPr>
            <w:tcW w:w="0" w:type="auto"/>
            <w:vAlign w:val="center"/>
            <w:hideMark/>
          </w:tcPr>
          <w:p w14:paraId="72CAD16F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Fully </w:t>
            </w:r>
            <w:r w:rsidRPr="000D07DC">
              <w:rPr>
                <w:b/>
                <w:bCs/>
                <w:lang w:val="en-IN"/>
              </w:rPr>
              <w:t>open-source</w:t>
            </w:r>
            <w:r w:rsidRPr="000D07DC">
              <w:rPr>
                <w:lang w:val="en-IN"/>
              </w:rPr>
              <w:t xml:space="preserve"> and community-driven</w:t>
            </w:r>
          </w:p>
        </w:tc>
      </w:tr>
      <w:tr w:rsidR="000D07DC" w:rsidRPr="000D07DC" w14:paraId="783F1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03CC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Modern Features</w:t>
            </w:r>
          </w:p>
        </w:tc>
        <w:tc>
          <w:tcPr>
            <w:tcW w:w="0" w:type="auto"/>
            <w:vAlign w:val="center"/>
            <w:hideMark/>
          </w:tcPr>
          <w:p w14:paraId="2C50816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Limited support</w:t>
            </w:r>
          </w:p>
        </w:tc>
        <w:tc>
          <w:tcPr>
            <w:tcW w:w="0" w:type="auto"/>
            <w:vAlign w:val="center"/>
            <w:hideMark/>
          </w:tcPr>
          <w:p w14:paraId="278018AB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Supports microservices, </w:t>
            </w:r>
            <w:proofErr w:type="spellStart"/>
            <w:r w:rsidRPr="000D07DC">
              <w:rPr>
                <w:lang w:val="en-IN"/>
              </w:rPr>
              <w:t>gRPC</w:t>
            </w:r>
            <w:proofErr w:type="spellEnd"/>
            <w:r w:rsidRPr="000D07DC">
              <w:rPr>
                <w:lang w:val="en-IN"/>
              </w:rPr>
              <w:t>, minimal APIs</w:t>
            </w:r>
          </w:p>
        </w:tc>
      </w:tr>
    </w:tbl>
    <w:p w14:paraId="456022FC" w14:textId="1A2F11D5" w:rsidR="00581F1C" w:rsidRPr="00581F1C" w:rsidRDefault="00581F1C" w:rsidP="00581F1C"/>
    <w:p w14:paraId="2D60009D" w14:textId="1AF32C0A" w:rsidR="00E93355" w:rsidRDefault="00000000">
      <w:pPr>
        <w:pStyle w:val="Heading2"/>
      </w:pPr>
      <w:r>
        <w:t>What is Tag Helper in ASP.NET Core?</w:t>
      </w:r>
    </w:p>
    <w:p w14:paraId="57044E24" w14:textId="77777777" w:rsidR="00E93355" w:rsidRDefault="00000000">
      <w:r>
        <w:t xml:space="preserve">A Tag Helper in ASP.NET Core allows you to use server-side code to generate and manage HTML elements in Razor views. It makes Razor pages look like normal HTML instead of mixing C# code. </w:t>
      </w:r>
      <w:r>
        <w:br/>
      </w:r>
      <w:r>
        <w:br/>
        <w:t>Example:</w:t>
      </w:r>
      <w:r>
        <w:br/>
        <w:t xml:space="preserve">Without Tag Helper: @Html.TextBoxFor(m =&gt; </w:t>
      </w:r>
      <w:proofErr w:type="gramStart"/>
      <w:r>
        <w:t>m.Name</w:t>
      </w:r>
      <w:proofErr w:type="gramEnd"/>
      <w:r>
        <w:t>)</w:t>
      </w:r>
      <w:r>
        <w:br/>
        <w:t>With Tag Helper: &lt;input asp-for="Name" /&gt;</w:t>
      </w:r>
      <w:r>
        <w:br/>
      </w:r>
      <w:r>
        <w:br/>
        <w:t>Benefits:</w:t>
      </w:r>
      <w:r>
        <w:br/>
        <w:t>- Cleaner HTML-like markup</w:t>
      </w:r>
      <w:r>
        <w:br/>
        <w:t>- IntelliSense support</w:t>
      </w:r>
      <w:r>
        <w:br/>
        <w:t>- Strongly typed binding</w:t>
      </w:r>
      <w:r>
        <w:br/>
        <w:t>- Easier to maintain</w:t>
      </w:r>
    </w:p>
    <w:p w14:paraId="5B36A361" w14:textId="77777777" w:rsidR="00E93355" w:rsidRDefault="00000000">
      <w:pPr>
        <w:pStyle w:val="Heading2"/>
      </w:pPr>
      <w:r>
        <w:lastRenderedPageBreak/>
        <w:t>What is TempData?</w:t>
      </w:r>
    </w:p>
    <w:p w14:paraId="5A269415" w14:textId="77777777" w:rsidR="00E93355" w:rsidRDefault="00000000">
      <w:r>
        <w:t>TempData is used to store data temporarily between two requests. It survives a redirect but is cleared once read. Useful for passing messages/notifications.</w:t>
      </w:r>
      <w:r>
        <w:br/>
      </w:r>
      <w:r>
        <w:br/>
        <w:t>Example:</w:t>
      </w:r>
      <w:r>
        <w:br/>
        <w:t>Controller1: TempData["Message"] = "Saved!";</w:t>
      </w:r>
      <w:r>
        <w:br/>
        <w:t>Controller2: var msg = TempData["Message"];</w:t>
      </w:r>
      <w:r>
        <w:br/>
      </w:r>
      <w:r>
        <w:br/>
        <w:t>Key points:</w:t>
      </w:r>
      <w:r>
        <w:br/>
        <w:t>- Uses session internally</w:t>
      </w:r>
      <w:r>
        <w:br/>
        <w:t>- Lives for one request</w:t>
      </w:r>
      <w:r>
        <w:br/>
        <w:t>- Good for alerts/messages</w:t>
      </w:r>
    </w:p>
    <w:p w14:paraId="150BCD49" w14:textId="77777777" w:rsidR="00E93355" w:rsidRDefault="00000000">
      <w:pPr>
        <w:pStyle w:val="Heading2"/>
      </w:pPr>
      <w:r>
        <w:t>What is ViewBag?</w:t>
      </w:r>
    </w:p>
    <w:p w14:paraId="00CF3354" w14:textId="77777777" w:rsidR="00E93355" w:rsidRDefault="00000000">
      <w:r>
        <w:t>ViewBag is a dynamic object to pass data from controller to view during the current request only. Does not survive redirects.</w:t>
      </w:r>
      <w:r>
        <w:br/>
      </w:r>
      <w:r>
        <w:br/>
        <w:t>Example:</w:t>
      </w:r>
      <w:r>
        <w:br/>
        <w:t>Controller: ViewBag.Message = "Hello";</w:t>
      </w:r>
      <w:r>
        <w:br/>
        <w:t>View: @ViewBag.Message</w:t>
      </w:r>
    </w:p>
    <w:p w14:paraId="27F0CDC5" w14:textId="77777777" w:rsidR="00E93355" w:rsidRDefault="00000000">
      <w:pPr>
        <w:pStyle w:val="Heading2"/>
      </w:pPr>
      <w:r>
        <w:t>What is ViewData?</w:t>
      </w:r>
    </w:p>
    <w:p w14:paraId="5C12D782" w14:textId="77777777" w:rsidR="00E93355" w:rsidRDefault="00000000">
      <w:r>
        <w:t>ViewData is a dictionary (key-value pairs) used to pass data from controller to view for the current request. Requires type casting.</w:t>
      </w:r>
      <w:r>
        <w:br/>
      </w:r>
      <w:r>
        <w:br/>
        <w:t>Example:</w:t>
      </w:r>
      <w:r>
        <w:br/>
        <w:t>Controller: ViewData["Message"] = "Hello";</w:t>
      </w:r>
      <w:r>
        <w:br/>
        <w:t>View: @ViewData["Message"]</w:t>
      </w:r>
    </w:p>
    <w:p w14:paraId="59E26C81" w14:textId="77777777" w:rsidR="00E93355" w:rsidRDefault="00000000">
      <w:pPr>
        <w:pStyle w:val="Heading2"/>
      </w:pPr>
      <w:r>
        <w:t>Difference between ViewData, ViewBag, and TempData</w:t>
      </w:r>
    </w:p>
    <w:p w14:paraId="5E6983F4" w14:textId="77777777" w:rsidR="00E93355" w:rsidRDefault="00000000">
      <w:r>
        <w:t>ViewData → Dictionary, needs casting, only current request.</w:t>
      </w:r>
      <w:r>
        <w:br/>
        <w:t>ViewBag → Dynamic wrapper, no casting, only current request.</w:t>
      </w:r>
      <w:r>
        <w:br/>
        <w:t>TempData → Uses session, survives one redirect, cleared after read.</w:t>
      </w:r>
    </w:p>
    <w:p w14:paraId="10F8017C" w14:textId="77777777" w:rsidR="00E93355" w:rsidRDefault="00000000">
      <w:pPr>
        <w:pStyle w:val="Heading2"/>
      </w:pPr>
      <w:r>
        <w:t>What is Partial View?</w:t>
      </w:r>
    </w:p>
    <w:p w14:paraId="155D9D5C" w14:textId="77777777" w:rsidR="00E93355" w:rsidRDefault="00000000">
      <w:r>
        <w:t>Partial View is a reusable portion of a view (UI component) that can be embedded inside other views. Used for headers, footers, forms, etc.</w:t>
      </w:r>
      <w:r>
        <w:br/>
      </w:r>
      <w:r>
        <w:br/>
        <w:t>Example:</w:t>
      </w:r>
      <w:r>
        <w:br/>
        <w:t>@Html.Partial("_LoginPartial")</w:t>
      </w:r>
    </w:p>
    <w:p w14:paraId="436A8573" w14:textId="77777777" w:rsidR="00E93355" w:rsidRDefault="00000000">
      <w:pPr>
        <w:pStyle w:val="Heading2"/>
      </w:pPr>
      <w:r>
        <w:t>Difference between Partial View and Layout View</w:t>
      </w:r>
    </w:p>
    <w:p w14:paraId="688E5B00" w14:textId="77777777" w:rsidR="00E93355" w:rsidRDefault="00000000">
      <w:r>
        <w:t>Partial View → For small reusable sections (menu, form, footer).</w:t>
      </w:r>
      <w:r>
        <w:br/>
        <w:t>Layout View → Defines full page structure (like master page).</w:t>
      </w:r>
    </w:p>
    <w:p w14:paraId="3846011E" w14:textId="77777777" w:rsidR="00E93355" w:rsidRDefault="00000000">
      <w:pPr>
        <w:pStyle w:val="Heading2"/>
      </w:pPr>
      <w:r>
        <w:lastRenderedPageBreak/>
        <w:t>What is Anti-Forgery Token and how to use it?</w:t>
      </w:r>
    </w:p>
    <w:p w14:paraId="70A5A7E0" w14:textId="77777777" w:rsidR="00E93355" w:rsidRDefault="00000000">
      <w:r>
        <w:t>Anti-Forgery Token is used to prevent CSRF attacks. It generates a hidden token in forms and validates it on post.</w:t>
      </w:r>
      <w:r>
        <w:br/>
      </w:r>
      <w:r>
        <w:br/>
        <w:t>Example:</w:t>
      </w:r>
      <w:r>
        <w:br/>
        <w:t>View: @Html.AntiForgeryToken()</w:t>
      </w:r>
      <w:r>
        <w:br/>
        <w:t>Controller: [ValidateAntiForgeryToken]</w:t>
      </w:r>
    </w:p>
    <w:p w14:paraId="1E261D42" w14:textId="77777777" w:rsidR="00E93355" w:rsidRDefault="00000000">
      <w:pPr>
        <w:pStyle w:val="Heading2"/>
      </w:pPr>
      <w:r>
        <w:t>How to Manage Session in ASP.NET Core MVC?</w:t>
      </w:r>
    </w:p>
    <w:p w14:paraId="373D4192" w14:textId="77777777" w:rsidR="00E93355" w:rsidRDefault="00000000">
      <w:r>
        <w:t>Steps:</w:t>
      </w:r>
      <w:r>
        <w:br/>
        <w:t xml:space="preserve">1. Configure in Program.cs: </w:t>
      </w:r>
      <w:proofErr w:type="gramStart"/>
      <w:r>
        <w:t>AddSession(</w:t>
      </w:r>
      <w:proofErr w:type="gramEnd"/>
      <w:r>
        <w:t>)</w:t>
      </w:r>
      <w:r>
        <w:br/>
        <w:t xml:space="preserve">2. Enable middleware: </w:t>
      </w:r>
      <w:proofErr w:type="gramStart"/>
      <w:r>
        <w:t>app.UseSession</w:t>
      </w:r>
      <w:proofErr w:type="gramEnd"/>
      <w:r>
        <w:t>()</w:t>
      </w:r>
      <w:r>
        <w:br/>
        <w:t xml:space="preserve">3. Use in controller: </w:t>
      </w:r>
      <w:proofErr w:type="gramStart"/>
      <w:r>
        <w:t>HttpContext.Session.SetString</w:t>
      </w:r>
      <w:proofErr w:type="gramEnd"/>
      <w:r>
        <w:t>("User", "Krish")</w:t>
      </w:r>
      <w:r>
        <w:br/>
        <w:t xml:space="preserve">4. Retrieve: </w:t>
      </w:r>
      <w:proofErr w:type="gramStart"/>
      <w:r>
        <w:t>HttpContext.Session.GetString</w:t>
      </w:r>
      <w:proofErr w:type="gramEnd"/>
      <w:r>
        <w:t>("User")</w:t>
      </w:r>
      <w:r>
        <w:br/>
        <w:t xml:space="preserve">5. Clear: </w:t>
      </w:r>
      <w:proofErr w:type="gramStart"/>
      <w:r>
        <w:t>HttpContext.Session.Clear</w:t>
      </w:r>
      <w:proofErr w:type="gramEnd"/>
      <w:r>
        <w:t>()</w:t>
      </w:r>
    </w:p>
    <w:p w14:paraId="44095AA7" w14:textId="77777777" w:rsidR="00E93355" w:rsidRDefault="00000000">
      <w:pPr>
        <w:pStyle w:val="Heading2"/>
      </w:pPr>
      <w:r>
        <w:t>What is Dependency Injection (DI)?</w:t>
      </w:r>
    </w:p>
    <w:p w14:paraId="35E77FA0" w14:textId="77777777" w:rsidR="00E93355" w:rsidRDefault="00000000">
      <w:r>
        <w:t>DI is a design pattern where dependencies are provided to a class instead of creating them inside it. In ASP.NET Core, DI is built-in. Makes code loosely coupled and testable.</w:t>
      </w:r>
      <w:r>
        <w:br/>
      </w:r>
      <w:r>
        <w:br/>
        <w:t>Service lifetimes:</w:t>
      </w:r>
      <w:r>
        <w:br/>
        <w:t>- Transient: new instance every time</w:t>
      </w:r>
      <w:r>
        <w:br/>
        <w:t>- Scoped: one per request</w:t>
      </w:r>
      <w:r>
        <w:br/>
        <w:t>- Singleton: one for entire app</w:t>
      </w:r>
    </w:p>
    <w:p w14:paraId="0D17F77E" w14:textId="77777777" w:rsidR="00E93355" w:rsidRDefault="00000000">
      <w:pPr>
        <w:pStyle w:val="Heading2"/>
      </w:pPr>
      <w:r>
        <w:t>What is Entity Framework Core?</w:t>
      </w:r>
    </w:p>
    <w:p w14:paraId="6B7E527F" w14:textId="77777777" w:rsidR="00E93355" w:rsidRDefault="00000000">
      <w:r>
        <w:t>EF Core is Microsoft’s ORM for .NET. It lets you work with the database using C# classes and LINQ instead of SQL queries. Supports multiple databases and migrations.</w:t>
      </w:r>
      <w:r>
        <w:br/>
      </w:r>
      <w:r>
        <w:br/>
        <w:t>Example:</w:t>
      </w:r>
      <w:r>
        <w:br/>
        <w:t>_</w:t>
      </w:r>
      <w:proofErr w:type="gramStart"/>
      <w:r>
        <w:t>dbContext.Students.ToList</w:t>
      </w:r>
      <w:proofErr w:type="gramEnd"/>
      <w:r>
        <w:t>(); // LINQ → SQL</w:t>
      </w:r>
    </w:p>
    <w:p w14:paraId="682FB50A" w14:textId="77777777" w:rsidR="00E93355" w:rsidRDefault="00000000">
      <w:pPr>
        <w:pStyle w:val="Heading2"/>
      </w:pPr>
      <w:r>
        <w:t>Difference between IEnumerable and IQueryable</w:t>
      </w:r>
    </w:p>
    <w:p w14:paraId="094137D9" w14:textId="77777777" w:rsidR="00E93355" w:rsidRDefault="00000000">
      <w:r>
        <w:t>IEnumerable → Works in memory, queries executed client-side, loads all data first.</w:t>
      </w:r>
      <w:r>
        <w:br/>
        <w:t>IQueryable → Works with database, queries translated into SQL, executed server-side.</w:t>
      </w:r>
      <w:r>
        <w:br/>
      </w:r>
      <w:r>
        <w:br/>
        <w:t>Use IQueryable for large datasets, IEnumerable for in-memory collections.</w:t>
      </w:r>
    </w:p>
    <w:p w14:paraId="260832EF" w14:textId="77777777" w:rsidR="00E93355" w:rsidRDefault="00000000">
      <w:pPr>
        <w:pStyle w:val="Heading2"/>
      </w:pPr>
      <w:r>
        <w:t>What is Middleware in ASP.NET Core?</w:t>
      </w:r>
    </w:p>
    <w:p w14:paraId="2396D005" w14:textId="77777777" w:rsidR="00E93355" w:rsidRDefault="00000000">
      <w:r>
        <w:t>Middleware is software in the request pipeline that handles requests and responses. Each middleware can run code before/after the next middleware.</w:t>
      </w:r>
      <w:r>
        <w:br/>
      </w:r>
      <w:r>
        <w:br/>
        <w:t xml:space="preserve">Examples: </w:t>
      </w:r>
      <w:proofErr w:type="gramStart"/>
      <w:r>
        <w:t>app.UseRouting</w:t>
      </w:r>
      <w:proofErr w:type="gramEnd"/>
      <w:r>
        <w:t xml:space="preserve">(), </w:t>
      </w:r>
      <w:proofErr w:type="gramStart"/>
      <w:r>
        <w:t>app.UseAuthentication</w:t>
      </w:r>
      <w:proofErr w:type="gramEnd"/>
      <w:r>
        <w:t xml:space="preserve">(), </w:t>
      </w:r>
      <w:proofErr w:type="gramStart"/>
      <w:r>
        <w:t>app.UseStaticFiles</w:t>
      </w:r>
      <w:proofErr w:type="gramEnd"/>
      <w:r>
        <w:t>()</w:t>
      </w:r>
    </w:p>
    <w:p w14:paraId="6BB71772" w14:textId="77777777" w:rsidR="00E93355" w:rsidRDefault="00000000">
      <w:pPr>
        <w:pStyle w:val="Heading2"/>
      </w:pPr>
      <w:r>
        <w:lastRenderedPageBreak/>
        <w:t>What is IActionResult and ActionResult&lt;T&gt;?</w:t>
      </w:r>
    </w:p>
    <w:p w14:paraId="6A0B6321" w14:textId="77777777" w:rsidR="00E93355" w:rsidRDefault="00000000">
      <w:r>
        <w:t>IActionResult → Interface representing different action results (View, Json, Redirect, etc.).</w:t>
      </w:r>
      <w:r>
        <w:br/>
        <w:t xml:space="preserve">ActionResult&lt;T&gt; → Generic type that allows returning a specific type (model) or standard results like </w:t>
      </w:r>
      <w:proofErr w:type="gramStart"/>
      <w:r>
        <w:t>NotFound(</w:t>
      </w:r>
      <w:proofErr w:type="gramEnd"/>
      <w:r>
        <w:t>). Mostly used in APIs for strong typing.</w:t>
      </w:r>
    </w:p>
    <w:p w14:paraId="51E6C66C" w14:textId="77777777" w:rsidR="00E93355" w:rsidRDefault="00000000">
      <w:pPr>
        <w:pStyle w:val="Heading2"/>
      </w:pPr>
      <w:r>
        <w:t>What is Repository Pattern?</w:t>
      </w:r>
    </w:p>
    <w:p w14:paraId="1D570A7B" w14:textId="77777777" w:rsidR="00E93355" w:rsidRDefault="00000000">
      <w:r>
        <w:t>Repository Pattern is a design pattern that separates data access logic from business logic. It acts as an abstraction layer between database and application, making code clean, testable, and maintainable.</w:t>
      </w:r>
    </w:p>
    <w:p w14:paraId="2F39E415" w14:textId="77777777" w:rsidR="00E93355" w:rsidRDefault="00000000">
      <w:pPr>
        <w:pStyle w:val="Heading2"/>
      </w:pPr>
      <w:r>
        <w:t>Difference between Synchronous and Asynchronous</w:t>
      </w:r>
    </w:p>
    <w:p w14:paraId="5AEFB379" w14:textId="77777777" w:rsidR="00E93355" w:rsidRDefault="00000000">
      <w:r>
        <w:t>Synchronous → Tasks run one after another, blocking until complete.</w:t>
      </w:r>
      <w:r>
        <w:br/>
        <w:t>Asynchronous → Tasks don’t block, thread can do other work while waiting.</w:t>
      </w:r>
      <w:r>
        <w:br/>
      </w:r>
      <w:r>
        <w:br/>
        <w:t>Synchronous is like waiting in line; Asynchronous is like taking a token and doing other work until your turn.</w:t>
      </w:r>
    </w:p>
    <w:p w14:paraId="77D3C58F" w14:textId="77777777" w:rsidR="008C3468" w:rsidRDefault="008C3468" w:rsidP="008C3468">
      <w:pPr>
        <w:pStyle w:val="Heading3"/>
      </w:pPr>
      <w:r>
        <w:t>What is Tag Helper in ASP.NET Core?</w:t>
      </w:r>
    </w:p>
    <w:p w14:paraId="124F0333" w14:textId="77777777" w:rsidR="008C3468" w:rsidRDefault="008C3468" w:rsidP="008C3468">
      <w:pPr>
        <w:pStyle w:val="FirstParagraph"/>
      </w:pPr>
      <w:r>
        <w:t>A Tag Helper in ASP.NET Core allows you to use server-side code to generate and manage HTML elements in Razor views. It makes Razor pages look like normal HTML instead of mixing C# code.</w:t>
      </w:r>
    </w:p>
    <w:p w14:paraId="7C3A85EE" w14:textId="77777777" w:rsidR="008C3468" w:rsidRDefault="008C3468" w:rsidP="008C3468">
      <w:pPr>
        <w:pStyle w:val="BodyText"/>
      </w:pPr>
      <w:r>
        <w:t xml:space="preserve">Example: Without Tag Helper: @Html.TextBoxFor(m =&gt; </w:t>
      </w:r>
      <w:proofErr w:type="spellStart"/>
      <w:proofErr w:type="gramStart"/>
      <w:r>
        <w:t>m.Name</w:t>
      </w:r>
      <w:proofErr w:type="spellEnd"/>
      <w:proofErr w:type="gramEnd"/>
      <w:r>
        <w:t xml:space="preserve">) With Tag Helper: </w:t>
      </w:r>
    </w:p>
    <w:p w14:paraId="6C30E376" w14:textId="77777777" w:rsidR="008C3468" w:rsidRDefault="008C3468" w:rsidP="008C3468">
      <w:pPr>
        <w:pStyle w:val="BodyText"/>
      </w:pPr>
      <w:r>
        <w:t>Benefits: - Cleaner HTML-like markup - IntelliSense support - Strongly typed binding - Easier to maintain</w:t>
      </w:r>
    </w:p>
    <w:p w14:paraId="125E81F1" w14:textId="77777777" w:rsidR="008C3468" w:rsidRDefault="008C3468" w:rsidP="008C3468"/>
    <w:p w14:paraId="4EABA329" w14:textId="77777777" w:rsidR="008C3468" w:rsidRDefault="008C3468" w:rsidP="008C3468">
      <w:pPr>
        <w:pStyle w:val="Heading3"/>
      </w:pPr>
      <w:r>
        <w:t>What is async/await in C#?</w:t>
      </w:r>
    </w:p>
    <w:p w14:paraId="299F46F8" w14:textId="77777777" w:rsidR="008C3468" w:rsidRDefault="008C3468" w:rsidP="008C3468">
      <w:pPr>
        <w:pStyle w:val="FirstParagraph"/>
      </w:pPr>
      <w:r>
        <w:rPr>
          <w:b/>
          <w:bCs/>
        </w:rPr>
        <w:t>Answer:</w:t>
      </w:r>
      <w:r>
        <w:t xml:space="preserve"> </w:t>
      </w:r>
      <w:r>
        <w:rPr>
          <w:rStyle w:val="VerbatimChar"/>
        </w:rPr>
        <w:t>async</w:t>
      </w:r>
      <w:r>
        <w:t xml:space="preserve"> and </w:t>
      </w:r>
      <w:r>
        <w:rPr>
          <w:rStyle w:val="VerbatimChar"/>
        </w:rPr>
        <w:t>await</w:t>
      </w:r>
      <w:r>
        <w:t xml:space="preserve"> are keywords in C# for asynchronous programming. - </w:t>
      </w:r>
      <w:r>
        <w:rPr>
          <w:rStyle w:val="VerbatimChar"/>
        </w:rPr>
        <w:t>async</w:t>
      </w:r>
      <w:r>
        <w:t xml:space="preserve"> marks a method as asynchronous (usually returns </w:t>
      </w:r>
      <w:r>
        <w:rPr>
          <w:rStyle w:val="VerbatimChar"/>
        </w:rPr>
        <w:t>Task</w:t>
      </w:r>
      <w:r>
        <w:t xml:space="preserve"> or </w:t>
      </w:r>
      <w:r>
        <w:rPr>
          <w:rStyle w:val="VerbatimChar"/>
        </w:rPr>
        <w:t>Task&lt;T&gt;</w:t>
      </w:r>
      <w:r>
        <w:t>).</w:t>
      </w:r>
      <w:r>
        <w:br/>
        <w:t xml:space="preserve">- </w:t>
      </w:r>
      <w:r>
        <w:rPr>
          <w:rStyle w:val="VerbatimChar"/>
        </w:rPr>
        <w:t>await</w:t>
      </w:r>
      <w:r>
        <w:t xml:space="preserve"> pauses method execution until the awaited task completes, without blocking the thread.</w:t>
      </w:r>
    </w:p>
    <w:p w14:paraId="5E726139" w14:textId="77777777" w:rsidR="008C3468" w:rsidRDefault="008C3468" w:rsidP="008C3468">
      <w:pPr>
        <w:pStyle w:val="BodyText"/>
      </w:pPr>
      <w:r>
        <w:rPr>
          <w:b/>
          <w:bCs/>
        </w:rPr>
        <w:t>Example:</w:t>
      </w:r>
    </w:p>
    <w:p w14:paraId="6508AC55" w14:textId="77777777" w:rsidR="008C3468" w:rsidRDefault="008C3468" w:rsidP="008C3468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async Task</w:t>
      </w:r>
      <w:r>
        <w:rPr>
          <w:rStyle w:val="OperatorTok"/>
        </w:rPr>
        <w:t>&lt;</w:t>
      </w:r>
      <w:r>
        <w:rPr>
          <w:rStyle w:val="DataType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GetDataAsync</w:t>
      </w:r>
      <w:proofErr w:type="spellEnd"/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HttpClient</w:t>
      </w:r>
      <w:proofErr w:type="spellEnd"/>
      <w:r>
        <w:rPr>
          <w:rStyle w:val="NormalTok"/>
        </w:rPr>
        <w:t xml:space="preserve"> client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HttpClient</w:t>
      </w:r>
      <w:proofErr w:type="spellEnd"/>
      <w:r>
        <w:rPr>
          <w:rStyle w:val="OperatorTok"/>
        </w:rPr>
        <w:t>(</w:t>
      </w:r>
      <w:proofErr w:type="gram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string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await </w:t>
      </w:r>
      <w:proofErr w:type="spellStart"/>
      <w:proofErr w:type="gramStart"/>
      <w:r>
        <w:rPr>
          <w:rStyle w:val="NormalTok"/>
        </w:rPr>
        <w:t>client</w:t>
      </w:r>
      <w:r>
        <w:rPr>
          <w:rStyle w:val="OperatorTok"/>
        </w:rPr>
        <w:t>.</w:t>
      </w:r>
      <w:r>
        <w:rPr>
          <w:rStyle w:val="FunctionTok"/>
        </w:rPr>
        <w:t>GetStringAsync</w:t>
      </w:r>
      <w:proofErr w:type="spellEnd"/>
      <w:proofErr w:type="gramEnd"/>
      <w:r>
        <w:rPr>
          <w:rStyle w:val="OperatorTok"/>
        </w:rPr>
        <w:t>(</w:t>
      </w:r>
      <w:r>
        <w:rPr>
          <w:rStyle w:val="StringTok"/>
        </w:rPr>
        <w:t>"https://example.com"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8C836E9" w14:textId="77777777" w:rsidR="008C3468" w:rsidRDefault="008C3468" w:rsidP="008C3468">
      <w:pPr>
        <w:pStyle w:val="FirstParagraph"/>
      </w:pPr>
      <w:r>
        <w:rPr>
          <w:b/>
          <w:bCs/>
        </w:rPr>
        <w:t>Use:</w:t>
      </w:r>
      <w:r>
        <w:t xml:space="preserve"> Improves responsiveness (UI doesn’t freeze during long tasks).</w:t>
      </w:r>
    </w:p>
    <w:p w14:paraId="3EB32CED" w14:textId="77777777" w:rsidR="008C3468" w:rsidRDefault="008C3468" w:rsidP="008C3468"/>
    <w:p w14:paraId="7ACF6519" w14:textId="77777777" w:rsidR="008C3468" w:rsidRDefault="008C3468" w:rsidP="008C3468">
      <w:pPr>
        <w:pStyle w:val="Heading3"/>
      </w:pPr>
      <w:r>
        <w:lastRenderedPageBreak/>
        <w:t>What are the filters in ASP.NET Core?</w:t>
      </w:r>
    </w:p>
    <w:p w14:paraId="69518321" w14:textId="77777777" w:rsidR="008C3468" w:rsidRDefault="008C3468" w:rsidP="008C3468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p w14:paraId="31AFC2DA" w14:textId="77777777" w:rsidR="008C3468" w:rsidRDefault="008C3468" w:rsidP="008C3468">
      <w:pPr>
        <w:pStyle w:val="FirstParagraph"/>
      </w:pPr>
      <w:r>
        <w:t>Filters allow custom code to run before or after certain pipeline stages.</w:t>
      </w:r>
    </w:p>
    <w:p w14:paraId="3CA92F4F" w14:textId="77777777" w:rsidR="008C3468" w:rsidRDefault="008C3468" w:rsidP="008C3468">
      <w:pPr>
        <w:pStyle w:val="FirstParagraph"/>
      </w:pPr>
      <w:r>
        <w:t xml:space="preserve"> Types: </w:t>
      </w:r>
    </w:p>
    <w:p w14:paraId="350D6A77" w14:textId="77777777" w:rsidR="008C3468" w:rsidRDefault="008C3468" w:rsidP="008C3468">
      <w:pPr>
        <w:pStyle w:val="FirstParagraph"/>
      </w:pPr>
      <w:r>
        <w:t xml:space="preserve">1. </w:t>
      </w:r>
      <w:r>
        <w:rPr>
          <w:b/>
          <w:bCs/>
        </w:rPr>
        <w:t>Authorization Filters</w:t>
      </w:r>
      <w:r>
        <w:t xml:space="preserve"> → security checks (e.g., </w:t>
      </w:r>
      <w:r>
        <w:rPr>
          <w:rStyle w:val="VerbatimChar"/>
        </w:rPr>
        <w:t>[Authorize]</w:t>
      </w:r>
      <w:r>
        <w:t>).</w:t>
      </w:r>
    </w:p>
    <w:p w14:paraId="5E689846" w14:textId="77777777" w:rsidR="008C3468" w:rsidRDefault="008C3468" w:rsidP="008C3468">
      <w:pPr>
        <w:pStyle w:val="FirstParagraph"/>
      </w:pPr>
      <w:r>
        <w:t xml:space="preserve">2. </w:t>
      </w:r>
      <w:r>
        <w:rPr>
          <w:b/>
          <w:bCs/>
        </w:rPr>
        <w:t>Resource Filters</w:t>
      </w:r>
      <w:r>
        <w:t xml:space="preserve"> → caching, resource setup. </w:t>
      </w:r>
    </w:p>
    <w:p w14:paraId="2B6E293F" w14:textId="77777777" w:rsidR="008C3468" w:rsidRDefault="008C3468" w:rsidP="008C3468">
      <w:pPr>
        <w:pStyle w:val="FirstParagraph"/>
      </w:pPr>
      <w:r>
        <w:t xml:space="preserve">3. </w:t>
      </w:r>
      <w:r>
        <w:rPr>
          <w:b/>
          <w:bCs/>
        </w:rPr>
        <w:t>Action Filters</w:t>
      </w:r>
      <w:r>
        <w:t xml:space="preserve"> → pre/post logic around action execution. </w:t>
      </w:r>
    </w:p>
    <w:p w14:paraId="43DE9CD0" w14:textId="77777777" w:rsidR="008C3468" w:rsidRDefault="008C3468" w:rsidP="008C3468">
      <w:pPr>
        <w:pStyle w:val="FirstParagraph"/>
      </w:pPr>
      <w:r>
        <w:t xml:space="preserve">4. </w:t>
      </w:r>
      <w:r>
        <w:rPr>
          <w:b/>
          <w:bCs/>
        </w:rPr>
        <w:t>Exception Filters</w:t>
      </w:r>
      <w:r>
        <w:t xml:space="preserve"> → handle unhandled errors. </w:t>
      </w:r>
    </w:p>
    <w:p w14:paraId="01666A98" w14:textId="3C31217D" w:rsidR="008C3468" w:rsidRDefault="008C3468" w:rsidP="008C3468">
      <w:pPr>
        <w:pStyle w:val="FirstParagraph"/>
      </w:pPr>
      <w:r>
        <w:t xml:space="preserve">5. </w:t>
      </w:r>
      <w:r>
        <w:rPr>
          <w:b/>
          <w:bCs/>
        </w:rPr>
        <w:t>Result Filters</w:t>
      </w:r>
      <w:r>
        <w:t xml:space="preserve"> → run before/after the action result executes.</w:t>
      </w:r>
    </w:p>
    <w:p w14:paraId="5113FC18" w14:textId="77777777" w:rsidR="008C3468" w:rsidRDefault="008C3468" w:rsidP="008C3468">
      <w:pPr>
        <w:pStyle w:val="BodyText"/>
      </w:pPr>
      <w:r>
        <w:rPr>
          <w:b/>
          <w:bCs/>
        </w:rPr>
        <w:t>Use:</w:t>
      </w:r>
      <w:r>
        <w:t xml:space="preserve"> Handle cross-cutting concerns (logging, error handling, caching, security).</w:t>
      </w:r>
    </w:p>
    <w:p w14:paraId="2887A15A" w14:textId="77777777" w:rsidR="00102FCC" w:rsidRDefault="00102FCC" w:rsidP="008C3468">
      <w:pPr>
        <w:pStyle w:val="BodyText"/>
      </w:pPr>
    </w:p>
    <w:p w14:paraId="154087D9" w14:textId="77777777" w:rsidR="00A75DD7" w:rsidRDefault="00A75DD7" w:rsidP="00A75DD7">
      <w:pPr>
        <w:pStyle w:val="Heading3"/>
      </w:pPr>
      <w:r>
        <w:t xml:space="preserve">What is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used for?</w:t>
      </w:r>
    </w:p>
    <w:p w14:paraId="67A84554" w14:textId="77777777" w:rsidR="00A75DD7" w:rsidRDefault="00A75DD7" w:rsidP="00A75DD7">
      <w:pPr>
        <w:pStyle w:val="FirstParagraph"/>
      </w:pPr>
      <w:r>
        <w:rPr>
          <w:b/>
          <w:bCs/>
        </w:rPr>
        <w:t>Answer:</w:t>
      </w:r>
      <w:r>
        <w:t xml:space="preserve"> </w:t>
      </w:r>
      <w:proofErr w:type="spellStart"/>
      <w:proofErr w:type="gramStart"/>
      <w:r>
        <w:rPr>
          <w:rStyle w:val="VerbatimChar"/>
        </w:rPr>
        <w:t>appsettings.json</w:t>
      </w:r>
      <w:proofErr w:type="spellEnd"/>
      <w:proofErr w:type="gramEnd"/>
      <w:r>
        <w:t xml:space="preserve"> is a configuration file used to store application settings like connection strings, logging, API keys, etc.</w:t>
      </w:r>
    </w:p>
    <w:p w14:paraId="3D78A762" w14:textId="77777777" w:rsidR="00A75DD7" w:rsidRDefault="00A75DD7" w:rsidP="00A75DD7">
      <w:pPr>
        <w:pStyle w:val="BodyText"/>
      </w:pPr>
      <w:r>
        <w:rPr>
          <w:b/>
          <w:bCs/>
        </w:rPr>
        <w:t>Example:</w:t>
      </w:r>
    </w:p>
    <w:p w14:paraId="58BA2022" w14:textId="77777777" w:rsidR="00A75DD7" w:rsidRDefault="00A75DD7" w:rsidP="00A75DD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ConnectionStrings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DefaultConnection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"Server=</w:t>
      </w:r>
      <w:proofErr w:type="gramStart"/>
      <w:r>
        <w:rPr>
          <w:rStyle w:val="StringTok"/>
        </w:rPr>
        <w:t>.;Database</w:t>
      </w:r>
      <w:proofErr w:type="gramEnd"/>
      <w:r>
        <w:rPr>
          <w:rStyle w:val="StringTok"/>
        </w:rPr>
        <w:t>=</w:t>
      </w:r>
      <w:proofErr w:type="spellStart"/>
      <w:proofErr w:type="gramStart"/>
      <w:r>
        <w:rPr>
          <w:rStyle w:val="StringTok"/>
        </w:rPr>
        <w:t>MyDb;Trusted</w:t>
      </w:r>
      <w:proofErr w:type="gramEnd"/>
      <w:r>
        <w:rPr>
          <w:rStyle w:val="StringTok"/>
        </w:rPr>
        <w:t>_Connection</w:t>
      </w:r>
      <w:proofErr w:type="spellEnd"/>
      <w:r>
        <w:rPr>
          <w:rStyle w:val="StringTok"/>
        </w:rPr>
        <w:t>=True;"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AppSettings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JwtSecret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"my-secret-key"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76FA7C4" w14:textId="77777777" w:rsidR="00A75DD7" w:rsidRDefault="00A75DD7" w:rsidP="00A75DD7">
      <w:pPr>
        <w:pStyle w:val="FirstParagraph"/>
      </w:pPr>
      <w:r>
        <w:t xml:space="preserve">Access via </w:t>
      </w:r>
      <w:proofErr w:type="spellStart"/>
      <w:r>
        <w:rPr>
          <w:rStyle w:val="VerbatimChar"/>
        </w:rPr>
        <w:t>IConfiguration</w:t>
      </w:r>
      <w:proofErr w:type="spellEnd"/>
      <w:r>
        <w:t>.</w:t>
      </w:r>
    </w:p>
    <w:p w14:paraId="11840E3B" w14:textId="77777777" w:rsidR="00A75DD7" w:rsidRDefault="00A75DD7" w:rsidP="00A75DD7">
      <w:pPr>
        <w:pStyle w:val="BodyText"/>
      </w:pPr>
      <w:r>
        <w:rPr>
          <w:b/>
          <w:bCs/>
        </w:rPr>
        <w:t>Use:</w:t>
      </w:r>
      <w:r>
        <w:t xml:space="preserve"> Centralizes config, supports environment-specific files, allows strong typed binding.</w:t>
      </w:r>
    </w:p>
    <w:p w14:paraId="60F02999" w14:textId="77777777" w:rsidR="00915292" w:rsidRDefault="00915292" w:rsidP="00A75DD7">
      <w:pPr>
        <w:pStyle w:val="BodyText"/>
      </w:pPr>
    </w:p>
    <w:p w14:paraId="70866A32" w14:textId="77777777" w:rsidR="008B5A92" w:rsidRDefault="008B5A92" w:rsidP="008B5A92">
      <w:pPr>
        <w:pStyle w:val="Heading3"/>
      </w:pPr>
      <w:r>
        <w:t>What is ASP.NET Core Web API?</w:t>
      </w:r>
    </w:p>
    <w:p w14:paraId="6FA4ED55" w14:textId="77777777" w:rsidR="008B5A92" w:rsidRDefault="008B5A92" w:rsidP="008B5A92">
      <w:pPr>
        <w:pStyle w:val="FirstParagraph"/>
      </w:pPr>
      <w:r>
        <w:rPr>
          <w:b/>
          <w:bCs/>
        </w:rPr>
        <w:t>Answer:</w:t>
      </w:r>
      <w:r>
        <w:t xml:space="preserve"> ASP.NET Core Web API is a framework for building HTTP-based RESTful services. It is cross-platform, lightweight, and high-performance.</w:t>
      </w:r>
    </w:p>
    <w:p w14:paraId="2531C8BF" w14:textId="77777777" w:rsidR="008B5A92" w:rsidRDefault="008B5A92" w:rsidP="008B5A92">
      <w:pPr>
        <w:pStyle w:val="BodyText"/>
      </w:pPr>
      <w:r>
        <w:rPr>
          <w:b/>
          <w:bCs/>
        </w:rPr>
        <w:t>Features:</w:t>
      </w:r>
      <w:r>
        <w:t xml:space="preserve"> - Supports JSON by default. - Uses HTTP verbs for CRUD (GET, POST, PUT, DELETE). - Built-in Dependency Injection. - Middleware-based pipeline. - Swagger/</w:t>
      </w:r>
      <w:proofErr w:type="spellStart"/>
      <w:r>
        <w:t>OpenAPI</w:t>
      </w:r>
      <w:proofErr w:type="spellEnd"/>
      <w:r>
        <w:t xml:space="preserve"> support for documentation.</w:t>
      </w:r>
    </w:p>
    <w:p w14:paraId="01EF0C66" w14:textId="77777777" w:rsidR="008B5A92" w:rsidRDefault="008B5A92" w:rsidP="008B5A92">
      <w:pPr>
        <w:pStyle w:val="BodyText"/>
      </w:pPr>
      <w:r>
        <w:rPr>
          <w:b/>
          <w:bCs/>
        </w:rPr>
        <w:lastRenderedPageBreak/>
        <w:t>Use:</w:t>
      </w:r>
      <w:r>
        <w:t xml:space="preserve"> To build APIs consumed by web apps, mobile apps, microservices.</w:t>
      </w:r>
    </w:p>
    <w:p w14:paraId="4C04F42B" w14:textId="77777777" w:rsidR="00915292" w:rsidRDefault="00915292" w:rsidP="008B5A92">
      <w:pPr>
        <w:pStyle w:val="BodyText"/>
      </w:pPr>
    </w:p>
    <w:p w14:paraId="42D4D0FA" w14:textId="77777777" w:rsidR="003B1429" w:rsidRDefault="003B1429" w:rsidP="003B1429">
      <w:pPr>
        <w:pStyle w:val="Heading3"/>
      </w:pPr>
      <w:r>
        <w:t>What is Model Binding in ASP.NET Core?</w:t>
      </w:r>
    </w:p>
    <w:p w14:paraId="7961DB7C" w14:textId="77777777" w:rsidR="003B1429" w:rsidRDefault="003B1429" w:rsidP="003B1429">
      <w:pPr>
        <w:pStyle w:val="FirstParagraph"/>
      </w:pPr>
      <w:r>
        <w:rPr>
          <w:b/>
          <w:bCs/>
        </w:rPr>
        <w:t>Answer:</w:t>
      </w:r>
      <w:r>
        <w:t xml:space="preserve"> Model Binding automatically maps data from HTTP requests (query string, route values, form, headers, body) to action method parameters or model objects.</w:t>
      </w:r>
    </w:p>
    <w:p w14:paraId="3A2E2DFE" w14:textId="77777777" w:rsidR="003B1429" w:rsidRDefault="003B1429" w:rsidP="003B1429">
      <w:pPr>
        <w:pStyle w:val="BodyText"/>
      </w:pPr>
      <w:r>
        <w:rPr>
          <w:b/>
          <w:bCs/>
        </w:rPr>
        <w:t>Example:</w:t>
      </w:r>
    </w:p>
    <w:p w14:paraId="18A72C30" w14:textId="77777777" w:rsidR="003B1429" w:rsidRDefault="003B1429" w:rsidP="003B1429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IActionResult</w:t>
      </w:r>
      <w:proofErr w:type="spellEnd"/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Create</w:t>
      </w:r>
      <w:r>
        <w:rPr>
          <w:rStyle w:val="OperatorTok"/>
        </w:rPr>
        <w:t>(</w:t>
      </w:r>
      <w:proofErr w:type="gramEnd"/>
      <w:r>
        <w:rPr>
          <w:rStyle w:val="NormalTok"/>
        </w:rPr>
        <w:t>User user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Ok</w:t>
      </w:r>
      <w:r>
        <w:rPr>
          <w:rStyle w:val="OperatorTok"/>
        </w:rPr>
        <w:t>(</w:t>
      </w:r>
      <w:r>
        <w:rPr>
          <w:rStyle w:val="NormalTok"/>
        </w:rPr>
        <w:t>user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6056E8C7" w14:textId="77777777" w:rsidR="003B1429" w:rsidRDefault="003B1429" w:rsidP="003B1429">
      <w:pPr>
        <w:pStyle w:val="FirstParagraph"/>
      </w:pPr>
      <w:r>
        <w:t xml:space="preserve">Request JSON </w:t>
      </w:r>
      <w:proofErr w:type="gramStart"/>
      <w:r>
        <w:rPr>
          <w:rStyle w:val="VerbatimChar"/>
        </w:rPr>
        <w:t>{ "</w:t>
      </w:r>
      <w:proofErr w:type="gramEnd"/>
      <w:r>
        <w:rPr>
          <w:rStyle w:val="VerbatimChar"/>
        </w:rPr>
        <w:t>Id":1, "</w:t>
      </w:r>
      <w:proofErr w:type="spellStart"/>
      <w:r>
        <w:rPr>
          <w:rStyle w:val="VerbatimChar"/>
        </w:rPr>
        <w:t>Name":"John</w:t>
      </w:r>
      <w:proofErr w:type="spellEnd"/>
      <w:proofErr w:type="gramStart"/>
      <w:r>
        <w:rPr>
          <w:rStyle w:val="VerbatimChar"/>
        </w:rPr>
        <w:t>" }</w:t>
      </w:r>
      <w:proofErr w:type="gramEnd"/>
      <w:r>
        <w:t xml:space="preserve"> will bind to </w:t>
      </w:r>
      <w:r>
        <w:rPr>
          <w:rStyle w:val="VerbatimChar"/>
        </w:rPr>
        <w:t>User</w:t>
      </w:r>
      <w:r>
        <w:t>.</w:t>
      </w:r>
    </w:p>
    <w:p w14:paraId="012D151B" w14:textId="77777777" w:rsidR="003B1429" w:rsidRDefault="003B1429" w:rsidP="003B1429">
      <w:pPr>
        <w:pStyle w:val="BodyText"/>
      </w:pPr>
      <w:r>
        <w:rPr>
          <w:b/>
          <w:bCs/>
        </w:rPr>
        <w:t>Use:</w:t>
      </w:r>
      <w:r>
        <w:t xml:space="preserve"> Avoids manual parsing, supports validation, reduces boilerplate.</w:t>
      </w:r>
    </w:p>
    <w:p w14:paraId="332A8974" w14:textId="77777777" w:rsidR="00915292" w:rsidRDefault="00915292" w:rsidP="003B1429">
      <w:pPr>
        <w:pStyle w:val="BodyText"/>
      </w:pPr>
    </w:p>
    <w:p w14:paraId="7D6B0AA6" w14:textId="77777777" w:rsidR="007C165F" w:rsidRDefault="007C165F" w:rsidP="007C165F">
      <w:pPr>
        <w:pStyle w:val="Heading3"/>
      </w:pPr>
      <w:r>
        <w:t>What is Swagger and why is it used?</w:t>
      </w:r>
    </w:p>
    <w:p w14:paraId="0E847134" w14:textId="77777777" w:rsidR="007C165F" w:rsidRDefault="007C165F" w:rsidP="007C165F">
      <w:pPr>
        <w:pStyle w:val="FirstParagraph"/>
      </w:pPr>
      <w:r>
        <w:rPr>
          <w:b/>
          <w:bCs/>
        </w:rPr>
        <w:t>Answer:</w:t>
      </w:r>
      <w:r>
        <w:t xml:space="preserve"> Swagger is a tool for API documentation and testing (via </w:t>
      </w:r>
      <w:proofErr w:type="spellStart"/>
      <w:r>
        <w:t>OpenAPI</w:t>
      </w:r>
      <w:proofErr w:type="spellEnd"/>
      <w:r>
        <w:t xml:space="preserve"> spec). In ASP.NET Core, integrated using </w:t>
      </w:r>
      <w:proofErr w:type="spellStart"/>
      <w:r>
        <w:t>Swashbuckle</w:t>
      </w:r>
      <w:proofErr w:type="spellEnd"/>
      <w:r>
        <w:t>.</w:t>
      </w:r>
    </w:p>
    <w:p w14:paraId="09F784C7" w14:textId="77777777" w:rsidR="007C165F" w:rsidRDefault="007C165F" w:rsidP="007C165F">
      <w:pPr>
        <w:pStyle w:val="BodyText"/>
      </w:pPr>
      <w:r>
        <w:rPr>
          <w:b/>
          <w:bCs/>
        </w:rPr>
        <w:t>Uses:</w:t>
      </w:r>
      <w:r>
        <w:t xml:space="preserve"> - Provides interactive UI to explore/test endpoints. - Auto-generates documentation. - Shares clear API contract with front-end teams.</w:t>
      </w:r>
    </w:p>
    <w:p w14:paraId="77AD7233" w14:textId="77777777" w:rsidR="007C165F" w:rsidRDefault="007C165F" w:rsidP="007C165F">
      <w:pPr>
        <w:pStyle w:val="BodyText"/>
      </w:pPr>
      <w:r>
        <w:rPr>
          <w:b/>
          <w:bCs/>
        </w:rPr>
        <w:t>Setup:</w:t>
      </w:r>
      <w:r>
        <w:t xml:space="preserve"> Add </w:t>
      </w:r>
      <w:proofErr w:type="spellStart"/>
      <w:proofErr w:type="gramStart"/>
      <w:r>
        <w:rPr>
          <w:rStyle w:val="VerbatimChar"/>
        </w:rPr>
        <w:t>AddSwaggerGen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in </w:t>
      </w:r>
      <w:proofErr w:type="spellStart"/>
      <w:r>
        <w:rPr>
          <w:rStyle w:val="VerbatimChar"/>
        </w:rPr>
        <w:t>Program.cs</w:t>
      </w:r>
      <w:proofErr w:type="spellEnd"/>
      <w:r>
        <w:t xml:space="preserve"> and enable via </w:t>
      </w:r>
      <w:proofErr w:type="spellStart"/>
      <w:proofErr w:type="gramStart"/>
      <w:r>
        <w:rPr>
          <w:rStyle w:val="VerbatimChar"/>
        </w:rPr>
        <w:t>app.UseSwagger</w:t>
      </w:r>
      <w:proofErr w:type="spellEnd"/>
      <w:proofErr w:type="gramEnd"/>
      <w:r>
        <w:rPr>
          <w:rStyle w:val="VerbatimChar"/>
        </w:rPr>
        <w:t xml:space="preserve">(); </w:t>
      </w:r>
      <w:proofErr w:type="spellStart"/>
      <w:proofErr w:type="gramStart"/>
      <w:r>
        <w:rPr>
          <w:rStyle w:val="VerbatimChar"/>
        </w:rPr>
        <w:t>app.UseSwaggerUI</w:t>
      </w:r>
      <w:proofErr w:type="spellEnd"/>
      <w:proofErr w:type="gramEnd"/>
      <w:r>
        <w:rPr>
          <w:rStyle w:val="VerbatimChar"/>
        </w:rPr>
        <w:t>(</w:t>
      </w:r>
      <w:proofErr w:type="gramStart"/>
      <w:r>
        <w:rPr>
          <w:rStyle w:val="VerbatimChar"/>
        </w:rPr>
        <w:t>);</w:t>
      </w:r>
      <w:r>
        <w:t>.</w:t>
      </w:r>
      <w:proofErr w:type="gramEnd"/>
    </w:p>
    <w:p w14:paraId="3A3B88B9" w14:textId="77777777" w:rsidR="00915292" w:rsidRDefault="00915292" w:rsidP="007C165F">
      <w:pPr>
        <w:pStyle w:val="BodyText"/>
      </w:pPr>
    </w:p>
    <w:p w14:paraId="38237EAA" w14:textId="77777777" w:rsidR="00FD0EDA" w:rsidRDefault="00FD0EDA" w:rsidP="00FD0EDA">
      <w:pPr>
        <w:pStyle w:val="Heading3"/>
      </w:pPr>
      <w:r>
        <w:t>What is JWT Authentication?</w:t>
      </w:r>
    </w:p>
    <w:p w14:paraId="44BF1A59" w14:textId="77777777" w:rsidR="00FD0EDA" w:rsidRDefault="00FD0EDA" w:rsidP="00FD0EDA">
      <w:pPr>
        <w:pStyle w:val="FirstParagraph"/>
      </w:pPr>
      <w:r>
        <w:rPr>
          <w:b/>
          <w:bCs/>
        </w:rPr>
        <w:t>Answer:</w:t>
      </w:r>
      <w:r>
        <w:t xml:space="preserve"> JWT (JSON Web Token) Authentication is a stateless authentication mechanism where server issues a signed token after login. Clients send this token in headers for subsequent requests.</w:t>
      </w:r>
    </w:p>
    <w:p w14:paraId="7262A9F6" w14:textId="77777777" w:rsidR="00FD0EDA" w:rsidRDefault="00FD0EDA" w:rsidP="00FD0EDA">
      <w:pPr>
        <w:pStyle w:val="BodyText"/>
      </w:pPr>
      <w:r>
        <w:rPr>
          <w:b/>
          <w:bCs/>
        </w:rPr>
        <w:t>Structure:</w:t>
      </w:r>
      <w:r>
        <w:t xml:space="preserve"> Header + Payload (claims like </w:t>
      </w:r>
      <w:proofErr w:type="spellStart"/>
      <w:r>
        <w:t>userId</w:t>
      </w:r>
      <w:proofErr w:type="spellEnd"/>
      <w:r>
        <w:t>, role, expiry) + Signature.</w:t>
      </w:r>
    </w:p>
    <w:p w14:paraId="4E1F3635" w14:textId="77777777" w:rsidR="00FD0EDA" w:rsidRDefault="00FD0EDA" w:rsidP="00FD0EDA">
      <w:pPr>
        <w:pStyle w:val="BodyText"/>
      </w:pPr>
      <w:r>
        <w:rPr>
          <w:b/>
          <w:bCs/>
        </w:rPr>
        <w:t>Use:</w:t>
      </w:r>
      <w:r>
        <w:t xml:space="preserve"> Secure APIs, enable stateless auth, support mobile/web/microservices.</w:t>
      </w:r>
    </w:p>
    <w:p w14:paraId="1E6F6234" w14:textId="77777777" w:rsidR="00FD0EDA" w:rsidRDefault="00FD0EDA" w:rsidP="00FD0EDA">
      <w:pPr>
        <w:pStyle w:val="BodyText"/>
      </w:pPr>
      <w:r>
        <w:rPr>
          <w:b/>
          <w:bCs/>
        </w:rPr>
        <w:t>Example:</w:t>
      </w:r>
    </w:p>
    <w:p w14:paraId="32171B4A" w14:textId="77777777" w:rsidR="00FD0EDA" w:rsidRDefault="00FD0EDA" w:rsidP="00FD0EDA">
      <w:pPr>
        <w:pStyle w:val="SourceCode"/>
        <w:rPr>
          <w:rStyle w:val="VerbatimChar"/>
        </w:rPr>
      </w:pPr>
      <w:r>
        <w:rPr>
          <w:rStyle w:val="VerbatimChar"/>
        </w:rPr>
        <w:t>Authorization: Bearer &lt;</w:t>
      </w:r>
      <w:proofErr w:type="spellStart"/>
      <w:r>
        <w:rPr>
          <w:rStyle w:val="VerbatimChar"/>
        </w:rPr>
        <w:t>jwt</w:t>
      </w:r>
      <w:proofErr w:type="spellEnd"/>
      <w:r>
        <w:rPr>
          <w:rStyle w:val="VerbatimChar"/>
        </w:rPr>
        <w:t>-token&gt;</w:t>
      </w:r>
    </w:p>
    <w:p w14:paraId="1FBBC6F4" w14:textId="77777777" w:rsidR="00915292" w:rsidRDefault="00915292" w:rsidP="00FD0EDA">
      <w:pPr>
        <w:pStyle w:val="SourceCode"/>
      </w:pPr>
    </w:p>
    <w:p w14:paraId="371BFDD4" w14:textId="77777777" w:rsidR="00713794" w:rsidRDefault="00713794" w:rsidP="00713794">
      <w:pPr>
        <w:pStyle w:val="Heading3"/>
      </w:pPr>
      <w:r>
        <w:lastRenderedPageBreak/>
        <w:t>How do you version an ASP.NET Core Web API?</w:t>
      </w:r>
    </w:p>
    <w:p w14:paraId="47E58C80" w14:textId="77777777" w:rsidR="00713794" w:rsidRDefault="00713794" w:rsidP="00713794">
      <w:pPr>
        <w:pStyle w:val="FirstParagraph"/>
      </w:pPr>
      <w:r>
        <w:rPr>
          <w:b/>
          <w:bCs/>
        </w:rPr>
        <w:t>Answer:</w:t>
      </w:r>
      <w:r>
        <w:t xml:space="preserve"> API versioning ensures backward compatibility while introducing new features. Done using </w:t>
      </w:r>
      <w:proofErr w:type="spellStart"/>
      <w:proofErr w:type="gramStart"/>
      <w:r>
        <w:rPr>
          <w:rStyle w:val="VerbatimChar"/>
        </w:rPr>
        <w:t>Microsoft.AspNetCore.Mvc.Versioning</w:t>
      </w:r>
      <w:proofErr w:type="spellEnd"/>
      <w:proofErr w:type="gramEnd"/>
      <w:r>
        <w:t>.</w:t>
      </w:r>
    </w:p>
    <w:p w14:paraId="4C4BE636" w14:textId="77777777" w:rsidR="00713794" w:rsidRDefault="00713794" w:rsidP="00713794">
      <w:pPr>
        <w:pStyle w:val="BodyText"/>
      </w:pPr>
      <w:r>
        <w:rPr>
          <w:b/>
          <w:bCs/>
        </w:rPr>
        <w:t>Strategies:</w:t>
      </w:r>
      <w:r>
        <w:t xml:space="preserve"> 1. URL Path: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/v1/products</w:t>
      </w:r>
      <w:r>
        <w:t xml:space="preserve"> 2. Query String: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products?api-version</w:t>
      </w:r>
      <w:proofErr w:type="spellEnd"/>
      <w:r>
        <w:rPr>
          <w:rStyle w:val="VerbatimChar"/>
        </w:rPr>
        <w:t>=1.0</w:t>
      </w:r>
      <w:r>
        <w:t xml:space="preserve"> 3. Header: 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-version: 1.0</w:t>
      </w:r>
      <w:r>
        <w:t xml:space="preserve"> 4. Media Type: </w:t>
      </w:r>
      <w:r>
        <w:rPr>
          <w:rStyle w:val="VerbatimChar"/>
        </w:rPr>
        <w:t>Accept: application/</w:t>
      </w:r>
      <w:proofErr w:type="spellStart"/>
      <w:r>
        <w:rPr>
          <w:rStyle w:val="VerbatimChar"/>
        </w:rPr>
        <w:t>json</w:t>
      </w:r>
      <w:proofErr w:type="spellEnd"/>
      <w:r>
        <w:rPr>
          <w:rStyle w:val="VerbatimChar"/>
        </w:rPr>
        <w:t>; version=1.0</w:t>
      </w:r>
    </w:p>
    <w:p w14:paraId="16CB8C0C" w14:textId="77777777" w:rsidR="00713794" w:rsidRDefault="00713794" w:rsidP="00713794">
      <w:pPr>
        <w:pStyle w:val="BodyText"/>
      </w:pPr>
      <w:r>
        <w:rPr>
          <w:b/>
          <w:bCs/>
        </w:rPr>
        <w:t>Setup:</w:t>
      </w:r>
    </w:p>
    <w:p w14:paraId="19C86774" w14:textId="77777777" w:rsidR="00713794" w:rsidRDefault="00713794" w:rsidP="00713794">
      <w:pPr>
        <w:pStyle w:val="SourceCode"/>
        <w:rPr>
          <w:rStyle w:val="OperatorTok"/>
        </w:rPr>
      </w:pPr>
      <w:proofErr w:type="spellStart"/>
      <w:proofErr w:type="gramStart"/>
      <w:r>
        <w:rPr>
          <w:rStyle w:val="NormalTok"/>
        </w:rPr>
        <w:t>builder</w:t>
      </w:r>
      <w:r>
        <w:rPr>
          <w:rStyle w:val="OperatorTok"/>
        </w:rPr>
        <w:t>.</w:t>
      </w:r>
      <w:r>
        <w:rPr>
          <w:rStyle w:val="Function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AddApiVersioning</w:t>
      </w:r>
      <w:proofErr w:type="spellEnd"/>
      <w:proofErr w:type="gramEnd"/>
      <w:r>
        <w:rPr>
          <w:rStyle w:val="OperatorTok"/>
        </w:rPr>
        <w:t>(</w:t>
      </w:r>
      <w:r>
        <w:rPr>
          <w:rStyle w:val="NormalTok"/>
        </w:rPr>
        <w:t xml:space="preserve">options </w:t>
      </w:r>
      <w:r>
        <w:rPr>
          <w:rStyle w:val="OperatorTok"/>
        </w:rPr>
        <w:t>=&gt;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DefaultApiVersion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ApiVersion</w:t>
      </w:r>
      <w:proofErr w:type="spellEnd"/>
      <w:r>
        <w:rPr>
          <w:rStyle w:val="OperatorTok"/>
        </w:rPr>
        <w:t>(</w:t>
      </w:r>
      <w:proofErr w:type="gramEnd"/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AssumeDefaultVersionWhenUnspecified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ReportApiVersions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});</w:t>
      </w:r>
    </w:p>
    <w:p w14:paraId="65140FF4" w14:textId="77777777" w:rsidR="00915292" w:rsidRDefault="00915292" w:rsidP="00713794">
      <w:pPr>
        <w:pStyle w:val="SourceCode"/>
      </w:pPr>
    </w:p>
    <w:p w14:paraId="171E7B38" w14:textId="77777777" w:rsidR="00915292" w:rsidRDefault="00915292" w:rsidP="00915292">
      <w:pPr>
        <w:pStyle w:val="Heading3"/>
      </w:pPr>
      <w:r>
        <w:t>What is CORS, why do we use it, and how to configure it?</w:t>
      </w:r>
    </w:p>
    <w:p w14:paraId="0769E3E5" w14:textId="77777777" w:rsidR="00915292" w:rsidRDefault="00915292" w:rsidP="00915292">
      <w:pPr>
        <w:pStyle w:val="FirstParagraph"/>
      </w:pPr>
      <w:r>
        <w:rPr>
          <w:b/>
          <w:bCs/>
        </w:rPr>
        <w:t>Answer:</w:t>
      </w:r>
      <w:r>
        <w:t xml:space="preserve"> CORS (Cross-Origin Resource Sharing) allows a web app hosted on one domain to access resources from another domain. Browsers block cross-origin requests by default (Same-Origin Policy).</w:t>
      </w:r>
    </w:p>
    <w:p w14:paraId="045885C9" w14:textId="77777777" w:rsidR="00915292" w:rsidRDefault="00915292" w:rsidP="00915292">
      <w:pPr>
        <w:pStyle w:val="BodyText"/>
      </w:pPr>
      <w:r>
        <w:rPr>
          <w:b/>
          <w:bCs/>
        </w:rPr>
        <w:t>Why:</w:t>
      </w:r>
      <w:r>
        <w:t xml:space="preserve"> Needed when frontend (e.g., Angular/React) calls APIs from a different domain/port.</w:t>
      </w:r>
    </w:p>
    <w:p w14:paraId="53112F55" w14:textId="77777777" w:rsidR="00915292" w:rsidRDefault="00915292" w:rsidP="00915292">
      <w:pPr>
        <w:pStyle w:val="BodyText"/>
      </w:pPr>
      <w:r>
        <w:rPr>
          <w:b/>
          <w:bCs/>
        </w:rPr>
        <w:t xml:space="preserve">Setup in </w:t>
      </w:r>
      <w:proofErr w:type="spellStart"/>
      <w:r>
        <w:rPr>
          <w:b/>
          <w:bCs/>
        </w:rPr>
        <w:t>Program.cs</w:t>
      </w:r>
      <w:proofErr w:type="spellEnd"/>
      <w:r>
        <w:rPr>
          <w:b/>
          <w:bCs/>
        </w:rPr>
        <w:t>:</w:t>
      </w:r>
    </w:p>
    <w:p w14:paraId="5551BC60" w14:textId="77777777" w:rsidR="00915292" w:rsidRDefault="00915292" w:rsidP="00915292">
      <w:pPr>
        <w:pStyle w:val="SourceCode"/>
      </w:pPr>
      <w:proofErr w:type="spellStart"/>
      <w:proofErr w:type="gramStart"/>
      <w:r>
        <w:rPr>
          <w:rStyle w:val="NormalTok"/>
        </w:rPr>
        <w:t>builder</w:t>
      </w:r>
      <w:r>
        <w:rPr>
          <w:rStyle w:val="OperatorTok"/>
        </w:rPr>
        <w:t>.</w:t>
      </w:r>
      <w:r>
        <w:rPr>
          <w:rStyle w:val="Function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AddCors</w:t>
      </w:r>
      <w:proofErr w:type="spellEnd"/>
      <w:proofErr w:type="gramEnd"/>
      <w:r>
        <w:rPr>
          <w:rStyle w:val="OperatorTok"/>
        </w:rPr>
        <w:t>(</w:t>
      </w:r>
      <w:r>
        <w:rPr>
          <w:rStyle w:val="NormalTok"/>
        </w:rPr>
        <w:t xml:space="preserve">options </w:t>
      </w:r>
      <w:r>
        <w:rPr>
          <w:rStyle w:val="OperatorTok"/>
        </w:rPr>
        <w:t>=&gt;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options</w:t>
      </w:r>
      <w:r>
        <w:rPr>
          <w:rStyle w:val="OperatorTok"/>
        </w:rPr>
        <w:t>.</w:t>
      </w:r>
      <w:r>
        <w:rPr>
          <w:rStyle w:val="FunctionTok"/>
        </w:rPr>
        <w:t>AddPolicy</w:t>
      </w:r>
      <w:proofErr w:type="spellEnd"/>
      <w:proofErr w:type="gram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AllowSpecificOrigin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policy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policy</w:t>
      </w:r>
      <w:r>
        <w:rPr>
          <w:rStyle w:val="OperatorTok"/>
        </w:rPr>
        <w:t>.</w:t>
      </w:r>
      <w:r>
        <w:rPr>
          <w:rStyle w:val="FunctionTok"/>
        </w:rPr>
        <w:t>WithOrigins</w:t>
      </w:r>
      <w:proofErr w:type="spellEnd"/>
      <w:proofErr w:type="gramEnd"/>
      <w:r>
        <w:rPr>
          <w:rStyle w:val="OperatorTok"/>
        </w:rPr>
        <w:t>(</w:t>
      </w:r>
      <w:r>
        <w:rPr>
          <w:rStyle w:val="StringTok"/>
        </w:rPr>
        <w:t>"http://localhost:4200"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"https://myshop.com"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AllowAnyHeader</w:t>
      </w:r>
      <w:proofErr w:type="spellEnd"/>
      <w:proofErr w:type="gram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AllowAnyMethod</w:t>
      </w:r>
      <w:proofErr w:type="spellEnd"/>
      <w:proofErr w:type="gramEnd"/>
      <w:r>
        <w:rPr>
          <w:rStyle w:val="OperatorTok"/>
        </w:rPr>
        <w:t>());</w:t>
      </w:r>
      <w:r>
        <w:br/>
      </w:r>
      <w:r>
        <w:rPr>
          <w:rStyle w:val="OperatorTok"/>
        </w:rPr>
        <w:t>});</w:t>
      </w:r>
      <w:r>
        <w:br/>
      </w:r>
      <w:r>
        <w:br/>
      </w:r>
      <w:proofErr w:type="spellStart"/>
      <w:proofErr w:type="gramStart"/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UseCors</w:t>
      </w:r>
      <w:proofErr w:type="spellEnd"/>
      <w:proofErr w:type="gram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AllowSpecificOrigin</w:t>
      </w:r>
      <w:proofErr w:type="spellEnd"/>
      <w:r>
        <w:rPr>
          <w:rStyle w:val="StringTok"/>
        </w:rPr>
        <w:t>"</w:t>
      </w:r>
      <w:r>
        <w:rPr>
          <w:rStyle w:val="OperatorTok"/>
        </w:rPr>
        <w:t>);</w:t>
      </w:r>
    </w:p>
    <w:p w14:paraId="3BB48950" w14:textId="77777777" w:rsidR="00915292" w:rsidRDefault="00915292" w:rsidP="00915292">
      <w:pPr>
        <w:pStyle w:val="FirstParagraph"/>
      </w:pPr>
      <w:r>
        <w:rPr>
          <w:b/>
          <w:bCs/>
        </w:rPr>
        <w:t>Use:</w:t>
      </w:r>
      <w:r>
        <w:t xml:space="preserve"> Securely allow only trusted domains to access APIs.</w:t>
      </w:r>
    </w:p>
    <w:p w14:paraId="6D613C81" w14:textId="77777777" w:rsidR="00102FCC" w:rsidRDefault="00102FCC" w:rsidP="008C3468">
      <w:pPr>
        <w:pStyle w:val="BodyText"/>
      </w:pPr>
    </w:p>
    <w:p w14:paraId="784D5753" w14:textId="46C7C2C7" w:rsidR="00915292" w:rsidRDefault="00915292" w:rsidP="00915292">
      <w:pPr>
        <w:pStyle w:val="Heading3"/>
      </w:pPr>
      <w:r>
        <w:t xml:space="preserve">What is </w:t>
      </w:r>
      <w:proofErr w:type="spellStart"/>
      <w:r>
        <w:t>Global.asax</w:t>
      </w:r>
      <w:proofErr w:type="spellEnd"/>
      <w:r>
        <w:t xml:space="preserve"> in ASP.Net Framework?</w:t>
      </w:r>
    </w:p>
    <w:p w14:paraId="1A8A93C2" w14:textId="5BEFDF06" w:rsidR="00915292" w:rsidRDefault="00915292" w:rsidP="00915292">
      <w:r>
        <w:t>Answer:</w:t>
      </w:r>
    </w:p>
    <w:p w14:paraId="71F50080" w14:textId="77777777" w:rsidR="00915292" w:rsidRDefault="00915292" w:rsidP="00915292">
      <w:r w:rsidRPr="003D6F4C">
        <w:t xml:space="preserve">In </w:t>
      </w:r>
      <w:r w:rsidRPr="003D6F4C">
        <w:rPr>
          <w:b/>
          <w:bCs/>
        </w:rPr>
        <w:t>ASP.NET Framework</w:t>
      </w:r>
      <w:r w:rsidRPr="003D6F4C">
        <w:t xml:space="preserve">, </w:t>
      </w:r>
      <w:proofErr w:type="spellStart"/>
      <w:r w:rsidRPr="003D6F4C">
        <w:t>Global.asax</w:t>
      </w:r>
      <w:proofErr w:type="spellEnd"/>
      <w:r w:rsidRPr="003D6F4C">
        <w:t xml:space="preserve"> was used to handle application-level events like </w:t>
      </w:r>
      <w:proofErr w:type="spellStart"/>
      <w:r w:rsidRPr="003D6F4C">
        <w:t>Application_Start</w:t>
      </w:r>
      <w:proofErr w:type="spellEnd"/>
      <w:r w:rsidRPr="003D6F4C">
        <w:t xml:space="preserve">, </w:t>
      </w:r>
      <w:proofErr w:type="spellStart"/>
      <w:r w:rsidRPr="003D6F4C">
        <w:t>Session_Start</w:t>
      </w:r>
      <w:proofErr w:type="spellEnd"/>
      <w:r w:rsidRPr="003D6F4C">
        <w:t>, etc.</w:t>
      </w:r>
    </w:p>
    <w:p w14:paraId="232BF57B" w14:textId="77777777" w:rsidR="00915292" w:rsidRDefault="00915292" w:rsidP="00915292"/>
    <w:p w14:paraId="61B8AB12" w14:textId="29C10E42" w:rsidR="00915292" w:rsidRDefault="00915292" w:rsidP="00915292">
      <w:pPr>
        <w:pStyle w:val="Heading3"/>
      </w:pPr>
      <w:r>
        <w:lastRenderedPageBreak/>
        <w:t xml:space="preserve">What is </w:t>
      </w:r>
      <w:proofErr w:type="spellStart"/>
      <w:r>
        <w:t>Route.config</w:t>
      </w:r>
      <w:proofErr w:type="spellEnd"/>
      <w:r>
        <w:t xml:space="preserve"> in ASP.Net Framework?</w:t>
      </w:r>
    </w:p>
    <w:p w14:paraId="608128B2" w14:textId="46001A27" w:rsidR="00915292" w:rsidRDefault="00915292" w:rsidP="00915292">
      <w:proofErr w:type="gramStart"/>
      <w:r>
        <w:t>Answer :</w:t>
      </w:r>
      <w:proofErr w:type="gramEnd"/>
    </w:p>
    <w:p w14:paraId="2761C8B3" w14:textId="28D2868A" w:rsidR="00915292" w:rsidRDefault="00915292" w:rsidP="00915292">
      <w:r w:rsidRPr="00C702A2">
        <w:t xml:space="preserve">In </w:t>
      </w:r>
      <w:r w:rsidRPr="00C702A2">
        <w:rPr>
          <w:b/>
          <w:bCs/>
        </w:rPr>
        <w:t>ASP.NET Framework (MVC)</w:t>
      </w:r>
      <w:r w:rsidRPr="00C702A2">
        <w:t xml:space="preserve">, </w:t>
      </w:r>
      <w:proofErr w:type="spellStart"/>
      <w:r w:rsidRPr="00C702A2">
        <w:t>RouteConfig.cs</w:t>
      </w:r>
      <w:proofErr w:type="spellEnd"/>
      <w:r w:rsidRPr="00C702A2">
        <w:t xml:space="preserve"> was used to define URL routing rules.</w:t>
      </w:r>
    </w:p>
    <w:p w14:paraId="717A39CB" w14:textId="0B576F04" w:rsidR="00840B8B" w:rsidRDefault="00840B8B" w:rsidP="00840B8B">
      <w:pPr>
        <w:pStyle w:val="Heading3"/>
      </w:pPr>
      <w:r>
        <w:t xml:space="preserve">What is </w:t>
      </w:r>
      <w:proofErr w:type="gramStart"/>
      <w:r>
        <w:t>CLR ,</w:t>
      </w:r>
      <w:proofErr w:type="gramEnd"/>
      <w:r>
        <w:t xml:space="preserve"> </w:t>
      </w:r>
      <w:proofErr w:type="gramStart"/>
      <w:r>
        <w:t>CLS ,</w:t>
      </w:r>
      <w:proofErr w:type="gramEnd"/>
      <w:r>
        <w:t xml:space="preserve"> And CTS?</w:t>
      </w:r>
    </w:p>
    <w:p w14:paraId="73BDA9B4" w14:textId="77777777" w:rsidR="00840B8B" w:rsidRPr="00424DC6" w:rsidRDefault="00840B8B" w:rsidP="00840B8B">
      <w:pPr>
        <w:rPr>
          <w:lang w:val="en-IN"/>
        </w:rPr>
      </w:pPr>
      <w:r w:rsidRPr="00424DC6">
        <w:rPr>
          <w:b/>
          <w:bCs/>
          <w:lang w:val="en-IN"/>
        </w:rPr>
        <w:t>CLR (Common Language Runtime):</w:t>
      </w:r>
      <w:r w:rsidRPr="00424DC6">
        <w:rPr>
          <w:lang w:val="en-IN"/>
        </w:rPr>
        <w:br/>
        <w:t>It’s the execution engine of .NET — manages memory, executes code, handles garbage collection, exceptions, and security.</w:t>
      </w:r>
    </w:p>
    <w:p w14:paraId="4E246569" w14:textId="77777777" w:rsidR="00840B8B" w:rsidRPr="00424DC6" w:rsidRDefault="00840B8B" w:rsidP="00840B8B">
      <w:pPr>
        <w:rPr>
          <w:lang w:val="en-IN"/>
        </w:rPr>
      </w:pPr>
      <w:r w:rsidRPr="00424DC6">
        <w:rPr>
          <w:b/>
          <w:bCs/>
          <w:lang w:val="en-IN"/>
        </w:rPr>
        <w:t>CLS (Common Language Specification):</w:t>
      </w:r>
      <w:r w:rsidRPr="00424DC6">
        <w:rPr>
          <w:lang w:val="en-IN"/>
        </w:rPr>
        <w:br/>
        <w:t>A set of rules that all .NET languages must follow to ensure cross-language interoperability.</w:t>
      </w:r>
    </w:p>
    <w:p w14:paraId="6D12DD73" w14:textId="7F24305F" w:rsidR="00915292" w:rsidRPr="00082F2C" w:rsidRDefault="00840B8B" w:rsidP="00915292">
      <w:pPr>
        <w:rPr>
          <w:lang w:val="en-IN"/>
        </w:rPr>
      </w:pPr>
      <w:r w:rsidRPr="00424DC6">
        <w:rPr>
          <w:b/>
          <w:bCs/>
          <w:lang w:val="en-IN"/>
        </w:rPr>
        <w:t>CTS (Common Type System):</w:t>
      </w:r>
      <w:r w:rsidRPr="00424DC6">
        <w:rPr>
          <w:lang w:val="en-IN"/>
        </w:rPr>
        <w:br/>
        <w:t>Defines how data types are declared and used in .NET so that all languages share the same type system (e.g., int in C# = System.Int32 in IL).</w:t>
      </w:r>
    </w:p>
    <w:p w14:paraId="68829A79" w14:textId="64BCF419" w:rsidR="00082F2C" w:rsidRDefault="00082F2C" w:rsidP="00082F2C">
      <w:pPr>
        <w:pStyle w:val="Heading3"/>
      </w:pPr>
      <w:r>
        <w:t>What is Partial Class in asp.Net?</w:t>
      </w:r>
    </w:p>
    <w:p w14:paraId="10268348" w14:textId="5D2EC91A" w:rsidR="00082F2C" w:rsidRDefault="00082F2C" w:rsidP="00082F2C">
      <w:r>
        <w:t>Answer:</w:t>
      </w:r>
    </w:p>
    <w:p w14:paraId="1AF2304D" w14:textId="12497F95" w:rsidR="00082F2C" w:rsidRDefault="00082F2C" w:rsidP="00082F2C">
      <w:r w:rsidRPr="00082F2C">
        <w:t>A partial class in .NET allows a class to be split across multiple files. At compile time, all parts are combined into a single class. It’s useful for separating auto-generated code from developer code or organizing large classes.”</w:t>
      </w:r>
    </w:p>
    <w:p w14:paraId="409C6532" w14:textId="149E2F41" w:rsidR="0034578C" w:rsidRDefault="0034578C" w:rsidP="0034578C">
      <w:pPr>
        <w:pStyle w:val="Heading3"/>
      </w:pPr>
      <w:r>
        <w:t>What is Sealed keyword?</w:t>
      </w:r>
    </w:p>
    <w:p w14:paraId="51D1CD4B" w14:textId="68E62039" w:rsidR="0034578C" w:rsidRDefault="0034578C" w:rsidP="0034578C">
      <w:proofErr w:type="gramStart"/>
      <w:r>
        <w:t>Answer :</w:t>
      </w:r>
      <w:proofErr w:type="gramEnd"/>
    </w:p>
    <w:p w14:paraId="43F3DF2A" w14:textId="3B1C77EC" w:rsidR="0034578C" w:rsidRDefault="0034578C" w:rsidP="0034578C">
      <w:r>
        <w:t>Used to prevent Inheritance for sealed class</w:t>
      </w:r>
    </w:p>
    <w:p w14:paraId="22BD1E12" w14:textId="7FF6D6D9" w:rsidR="00082F2C" w:rsidRPr="00082F2C" w:rsidRDefault="0034578C" w:rsidP="00082F2C">
      <w:r>
        <w:t xml:space="preserve">Ex. Public sealed class </w:t>
      </w:r>
      <w:proofErr w:type="gramStart"/>
      <w:r>
        <w:t>User{</w:t>
      </w:r>
      <w:proofErr w:type="gramEnd"/>
      <w:r>
        <w:t>}</w:t>
      </w:r>
    </w:p>
    <w:p w14:paraId="184CAE5F" w14:textId="7061C91C" w:rsidR="000E495C" w:rsidRDefault="000E495C" w:rsidP="000E495C">
      <w:pPr>
        <w:pStyle w:val="Heading3"/>
      </w:pPr>
      <w:r>
        <w:t xml:space="preserve">What is </w:t>
      </w:r>
      <w:proofErr w:type="spellStart"/>
      <w:r>
        <w:t>Readonly</w:t>
      </w:r>
      <w:proofErr w:type="spellEnd"/>
      <w:r>
        <w:t xml:space="preserve">, Const and </w:t>
      </w:r>
      <w:proofErr w:type="gramStart"/>
      <w:r>
        <w:t>Static ?</w:t>
      </w:r>
      <w:proofErr w:type="gramEnd"/>
    </w:p>
    <w:p w14:paraId="60460E66" w14:textId="0B9A60FF" w:rsidR="000E495C" w:rsidRDefault="000E495C" w:rsidP="000E495C">
      <w:r>
        <w:t>Answer:</w:t>
      </w:r>
    </w:p>
    <w:p w14:paraId="5DDFD49D" w14:textId="77777777" w:rsidR="000E495C" w:rsidRDefault="000E495C" w:rsidP="000E495C">
      <w:r w:rsidRPr="000E495C">
        <w:t xml:space="preserve">const is a compile-time constant, </w:t>
      </w:r>
    </w:p>
    <w:p w14:paraId="7FC8316B" w14:textId="77777777" w:rsidR="000E495C" w:rsidRDefault="000E495C" w:rsidP="000E495C">
      <w:proofErr w:type="spellStart"/>
      <w:r w:rsidRPr="000E495C">
        <w:t>readonly</w:t>
      </w:r>
      <w:proofErr w:type="spellEnd"/>
      <w:r w:rsidRPr="000E495C">
        <w:t xml:space="preserve"> is a runtime constant that can be set in the constructor, </w:t>
      </w:r>
    </w:p>
    <w:p w14:paraId="427DF3E5" w14:textId="690974EE" w:rsidR="000E495C" w:rsidRDefault="000E495C" w:rsidP="000E495C">
      <w:r w:rsidRPr="000E495C">
        <w:t>static belongs to the class, shared by all instances.</w:t>
      </w:r>
    </w:p>
    <w:p w14:paraId="03E4F63F" w14:textId="641B6F9D" w:rsidR="00BA2D99" w:rsidRDefault="00BA2D99" w:rsidP="00BA2D99">
      <w:pPr>
        <w:pStyle w:val="Heading3"/>
      </w:pPr>
      <w:r>
        <w:t xml:space="preserve">How to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of Static Class?</w:t>
      </w:r>
    </w:p>
    <w:p w14:paraId="0E9D2AF0" w14:textId="156CBC99" w:rsidR="00BA2D99" w:rsidRDefault="00BA2D99" w:rsidP="00BA2D99">
      <w:r>
        <w:t>Answer:</w:t>
      </w:r>
    </w:p>
    <w:p w14:paraId="1DA4EF0A" w14:textId="6E7B78AD" w:rsidR="00BA2D99" w:rsidRPr="00BA2D99" w:rsidRDefault="00BA2D99" w:rsidP="00BA2D99">
      <w:r w:rsidRPr="00BA2D99">
        <w:t>You cannot create an object of a static class; its members are accessed directly using the class name.</w:t>
      </w:r>
    </w:p>
    <w:p w14:paraId="43BAFC9D" w14:textId="63168A43" w:rsidR="00675F80" w:rsidRDefault="00675F80" w:rsidP="00675F80">
      <w:pPr>
        <w:pStyle w:val="Heading3"/>
      </w:pPr>
      <w:r>
        <w:t>Can we Create a Non-Static Methods in Static Class?</w:t>
      </w:r>
    </w:p>
    <w:p w14:paraId="2494B778" w14:textId="63E915C5" w:rsidR="00773632" w:rsidRDefault="00675F80" w:rsidP="000E495C">
      <w:proofErr w:type="gramStart"/>
      <w:r>
        <w:t>Answer :</w:t>
      </w:r>
      <w:proofErr w:type="gramEnd"/>
    </w:p>
    <w:p w14:paraId="77E64761" w14:textId="49781812" w:rsidR="00675F80" w:rsidRDefault="00675F80" w:rsidP="000E495C">
      <w:r w:rsidRPr="00675F80">
        <w:lastRenderedPageBreak/>
        <w:t>No, a static class can only have static members; non-static methods are not allowed.</w:t>
      </w:r>
    </w:p>
    <w:p w14:paraId="48136414" w14:textId="2AF338A5" w:rsidR="00EB48F4" w:rsidRDefault="00020AAB" w:rsidP="00EB48F4">
      <w:pPr>
        <w:pStyle w:val="Heading3"/>
      </w:pPr>
      <w:r>
        <w:t>What is the Connection-Oriented and Connection-Less Connection in Ado.Net?</w:t>
      </w:r>
    </w:p>
    <w:p w14:paraId="1A698A4C" w14:textId="3C803BF1" w:rsidR="000E495C" w:rsidRPr="00FE08E5" w:rsidRDefault="00EB48F4" w:rsidP="000E495C">
      <w:pPr>
        <w:rPr>
          <w:b/>
          <w:bCs/>
        </w:rPr>
      </w:pPr>
      <w:r w:rsidRPr="00FE08E5">
        <w:rPr>
          <w:b/>
          <w:bCs/>
        </w:rPr>
        <w:t xml:space="preserve">Connection-Oriented </w:t>
      </w:r>
      <w:proofErr w:type="gramStart"/>
      <w:r w:rsidRPr="00FE08E5">
        <w:rPr>
          <w:b/>
          <w:bCs/>
        </w:rPr>
        <w:t>Communication :</w:t>
      </w:r>
      <w:proofErr w:type="gramEnd"/>
    </w:p>
    <w:p w14:paraId="71D29BBD" w14:textId="7612D4F5" w:rsidR="00EB48F4" w:rsidRPr="000E495C" w:rsidRDefault="00EB48F4" w:rsidP="000E495C">
      <w:r w:rsidRPr="00EB48F4">
        <w:t xml:space="preserve">A type of database/network communication where a </w:t>
      </w:r>
      <w:r w:rsidRPr="00EB48F4">
        <w:rPr>
          <w:b/>
          <w:bCs/>
        </w:rPr>
        <w:t>dedicated connection</w:t>
      </w:r>
      <w:r w:rsidRPr="00EB48F4">
        <w:t xml:space="preserve"> is established between the client and server before data transfer.</w:t>
      </w:r>
    </w:p>
    <w:p w14:paraId="7D00604C" w14:textId="77777777" w:rsidR="000F76CB" w:rsidRPr="000F76CB" w:rsidRDefault="000F76CB" w:rsidP="000F76CB">
      <w:pPr>
        <w:rPr>
          <w:lang w:val="en-IN"/>
        </w:rPr>
      </w:pPr>
      <w:r w:rsidRPr="000F76CB">
        <w:rPr>
          <w:b/>
          <w:bCs/>
          <w:lang w:val="en-IN"/>
        </w:rPr>
        <w:t>Characteristics:</w:t>
      </w:r>
    </w:p>
    <w:p w14:paraId="127B3175" w14:textId="77777777" w:rsidR="000F76CB" w:rsidRPr="000F76CB" w:rsidRDefault="000F76CB" w:rsidP="000F76CB">
      <w:pPr>
        <w:numPr>
          <w:ilvl w:val="0"/>
          <w:numId w:val="10"/>
        </w:numPr>
        <w:rPr>
          <w:lang w:val="en-IN"/>
        </w:rPr>
      </w:pPr>
      <w:r w:rsidRPr="000F76CB">
        <w:rPr>
          <w:lang w:val="en-IN"/>
        </w:rPr>
        <w:t>Reliable data transfer.</w:t>
      </w:r>
    </w:p>
    <w:p w14:paraId="1B251412" w14:textId="77777777" w:rsidR="000F76CB" w:rsidRPr="000F76CB" w:rsidRDefault="000F76CB" w:rsidP="000F76CB">
      <w:pPr>
        <w:numPr>
          <w:ilvl w:val="0"/>
          <w:numId w:val="10"/>
        </w:numPr>
        <w:rPr>
          <w:lang w:val="en-IN"/>
        </w:rPr>
      </w:pPr>
      <w:r w:rsidRPr="000F76CB">
        <w:rPr>
          <w:lang w:val="en-IN"/>
        </w:rPr>
        <w:t>Connection must be established before queries are executed.</w:t>
      </w:r>
    </w:p>
    <w:p w14:paraId="787FC3B6" w14:textId="77777777" w:rsidR="000F76CB" w:rsidRPr="000F76CB" w:rsidRDefault="000F76CB" w:rsidP="000F76CB">
      <w:pPr>
        <w:numPr>
          <w:ilvl w:val="0"/>
          <w:numId w:val="10"/>
        </w:numPr>
        <w:rPr>
          <w:lang w:val="en-IN"/>
        </w:rPr>
      </w:pPr>
      <w:r w:rsidRPr="000F76CB">
        <w:rPr>
          <w:lang w:val="en-IN"/>
        </w:rPr>
        <w:t xml:space="preserve">Suitable for </w:t>
      </w:r>
      <w:r w:rsidRPr="000F76CB">
        <w:rPr>
          <w:b/>
          <w:bCs/>
          <w:lang w:val="en-IN"/>
        </w:rPr>
        <w:t>transactions</w:t>
      </w:r>
      <w:r w:rsidRPr="000F76CB">
        <w:rPr>
          <w:lang w:val="en-IN"/>
        </w:rPr>
        <w:t xml:space="preserve"> where integrity is important.</w:t>
      </w:r>
    </w:p>
    <w:p w14:paraId="29490CC8" w14:textId="316373A0" w:rsidR="008C3468" w:rsidRDefault="00CC579C">
      <w:proofErr w:type="gramStart"/>
      <w:r>
        <w:t>Example :</w:t>
      </w:r>
      <w:proofErr w:type="gramEnd"/>
      <w:r>
        <w:t xml:space="preserve"> </w:t>
      </w:r>
    </w:p>
    <w:p w14:paraId="1ADCE1E3" w14:textId="77777777" w:rsidR="00CC579C" w:rsidRDefault="00CC579C" w:rsidP="00CC579C"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);</w:t>
      </w:r>
    </w:p>
    <w:p w14:paraId="26D276E4" w14:textId="77777777" w:rsidR="00CC579C" w:rsidRDefault="00CC579C" w:rsidP="00CC579C"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7327CFDB" w14:textId="77777777" w:rsidR="00CC579C" w:rsidRDefault="00CC579C" w:rsidP="00CC579C">
      <w:r>
        <w:t>// Execute SQL commands</w:t>
      </w:r>
    </w:p>
    <w:p w14:paraId="6B15331D" w14:textId="595E0C41" w:rsidR="00CC579C" w:rsidRDefault="00CC579C" w:rsidP="00CC579C"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45C492D5" w14:textId="40681591" w:rsidR="00FE08E5" w:rsidRDefault="00FE08E5" w:rsidP="00CC579C">
      <w:pPr>
        <w:rPr>
          <w:b/>
          <w:bCs/>
        </w:rPr>
      </w:pPr>
      <w:r w:rsidRPr="00FE08E5">
        <w:rPr>
          <w:b/>
          <w:bCs/>
        </w:rPr>
        <w:t xml:space="preserve">Connection-Less </w:t>
      </w:r>
      <w:proofErr w:type="gramStart"/>
      <w:r w:rsidRPr="00FE08E5">
        <w:rPr>
          <w:b/>
          <w:bCs/>
        </w:rPr>
        <w:t>Communication</w:t>
      </w:r>
      <w:r>
        <w:rPr>
          <w:b/>
          <w:bCs/>
        </w:rPr>
        <w:t xml:space="preserve"> :</w:t>
      </w:r>
      <w:proofErr w:type="gramEnd"/>
    </w:p>
    <w:p w14:paraId="2C8B9E82" w14:textId="30879DB7" w:rsidR="00FE08E5" w:rsidRDefault="000F6ED6" w:rsidP="00CC579C">
      <w:r w:rsidRPr="000F6ED6">
        <w:t xml:space="preserve">A type of communication where queries are sent </w:t>
      </w:r>
      <w:r w:rsidRPr="000F6ED6">
        <w:rPr>
          <w:b/>
          <w:bCs/>
        </w:rPr>
        <w:t>without establishing a dedicated connection</w:t>
      </w:r>
      <w:r w:rsidRPr="000F6ED6">
        <w:t>.</w:t>
      </w:r>
    </w:p>
    <w:p w14:paraId="44EE43B4" w14:textId="77777777" w:rsidR="00A60893" w:rsidRPr="00A60893" w:rsidRDefault="00A60893" w:rsidP="00A60893">
      <w:pPr>
        <w:rPr>
          <w:lang w:val="en-IN"/>
        </w:rPr>
      </w:pPr>
      <w:r w:rsidRPr="00A60893">
        <w:rPr>
          <w:b/>
          <w:bCs/>
          <w:lang w:val="en-IN"/>
        </w:rPr>
        <w:t>Characteristics:</w:t>
      </w:r>
    </w:p>
    <w:p w14:paraId="03A837B9" w14:textId="77777777" w:rsidR="00A60893" w:rsidRPr="00A60893" w:rsidRDefault="00A60893" w:rsidP="00A60893">
      <w:pPr>
        <w:numPr>
          <w:ilvl w:val="0"/>
          <w:numId w:val="11"/>
        </w:numPr>
        <w:rPr>
          <w:lang w:val="en-IN"/>
        </w:rPr>
      </w:pPr>
      <w:r w:rsidRPr="00A60893">
        <w:rPr>
          <w:lang w:val="en-IN"/>
        </w:rPr>
        <w:t>Faster because there is no connection overhead.</w:t>
      </w:r>
    </w:p>
    <w:p w14:paraId="676E53D3" w14:textId="77777777" w:rsidR="00A60893" w:rsidRPr="00A60893" w:rsidRDefault="00A60893" w:rsidP="00A60893">
      <w:pPr>
        <w:numPr>
          <w:ilvl w:val="0"/>
          <w:numId w:val="11"/>
        </w:numPr>
        <w:rPr>
          <w:lang w:val="en-IN"/>
        </w:rPr>
      </w:pPr>
      <w:r w:rsidRPr="00A60893">
        <w:rPr>
          <w:lang w:val="en-IN"/>
        </w:rPr>
        <w:t>Less reliable (no session/transaction guarantees).</w:t>
      </w:r>
    </w:p>
    <w:p w14:paraId="0E92B885" w14:textId="77777777" w:rsidR="00A60893" w:rsidRPr="00A60893" w:rsidRDefault="00A60893" w:rsidP="00A60893">
      <w:pPr>
        <w:numPr>
          <w:ilvl w:val="0"/>
          <w:numId w:val="11"/>
        </w:numPr>
        <w:rPr>
          <w:lang w:val="en-IN"/>
        </w:rPr>
      </w:pPr>
      <w:r w:rsidRPr="00A60893">
        <w:rPr>
          <w:lang w:val="en-IN"/>
        </w:rPr>
        <w:t xml:space="preserve">Suitable for </w:t>
      </w:r>
      <w:r w:rsidRPr="00A60893">
        <w:rPr>
          <w:b/>
          <w:bCs/>
          <w:lang w:val="en-IN"/>
        </w:rPr>
        <w:t>simple queries or stateless operations</w:t>
      </w:r>
      <w:r w:rsidRPr="00A60893">
        <w:rPr>
          <w:lang w:val="en-IN"/>
        </w:rPr>
        <w:t>.</w:t>
      </w:r>
    </w:p>
    <w:p w14:paraId="7D09EB7E" w14:textId="4B6C4D88" w:rsidR="00585712" w:rsidRDefault="00585712" w:rsidP="00CC579C">
      <w:proofErr w:type="gramStart"/>
      <w:r w:rsidRPr="00585712">
        <w:rPr>
          <w:b/>
          <w:bCs/>
        </w:rPr>
        <w:t>Difference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164"/>
        <w:gridCol w:w="3440"/>
      </w:tblGrid>
      <w:tr w:rsidR="00585712" w:rsidRPr="00585712" w14:paraId="05B9F0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F69E5" w14:textId="77777777" w:rsidR="00585712" w:rsidRPr="00585712" w:rsidRDefault="00585712" w:rsidP="00585712">
            <w:pPr>
              <w:rPr>
                <w:b/>
                <w:bCs/>
                <w:lang w:val="en-IN"/>
              </w:rPr>
            </w:pPr>
            <w:r w:rsidRPr="00585712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9E4431" w14:textId="77777777" w:rsidR="00585712" w:rsidRPr="00585712" w:rsidRDefault="00585712" w:rsidP="00585712">
            <w:pPr>
              <w:rPr>
                <w:b/>
                <w:bCs/>
                <w:lang w:val="en-IN"/>
              </w:rPr>
            </w:pPr>
            <w:r w:rsidRPr="00585712">
              <w:rPr>
                <w:b/>
                <w:bCs/>
                <w:lang w:val="en-IN"/>
              </w:rPr>
              <w:t>Connection-Oriented</w:t>
            </w:r>
          </w:p>
        </w:tc>
        <w:tc>
          <w:tcPr>
            <w:tcW w:w="0" w:type="auto"/>
            <w:vAlign w:val="center"/>
            <w:hideMark/>
          </w:tcPr>
          <w:p w14:paraId="26AAE903" w14:textId="77777777" w:rsidR="00585712" w:rsidRPr="00585712" w:rsidRDefault="00585712" w:rsidP="00585712">
            <w:pPr>
              <w:rPr>
                <w:b/>
                <w:bCs/>
                <w:lang w:val="en-IN"/>
              </w:rPr>
            </w:pPr>
            <w:r w:rsidRPr="00585712">
              <w:rPr>
                <w:b/>
                <w:bCs/>
                <w:lang w:val="en-IN"/>
              </w:rPr>
              <w:t>Connection-Less</w:t>
            </w:r>
          </w:p>
        </w:tc>
      </w:tr>
      <w:tr w:rsidR="00585712" w:rsidRPr="00585712" w14:paraId="1DA8C0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8BB8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581F0EE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Dedicated connection established before communication</w:t>
            </w:r>
          </w:p>
        </w:tc>
        <w:tc>
          <w:tcPr>
            <w:tcW w:w="0" w:type="auto"/>
            <w:vAlign w:val="center"/>
            <w:hideMark/>
          </w:tcPr>
          <w:p w14:paraId="0504A132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No dedicated connection; queries sent directly</w:t>
            </w:r>
          </w:p>
        </w:tc>
      </w:tr>
      <w:tr w:rsidR="00585712" w:rsidRPr="00585712" w14:paraId="729BA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27C36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b/>
                <w:bCs/>
                <w:lang w:val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A940567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Reliable, supports transactions</w:t>
            </w:r>
          </w:p>
        </w:tc>
        <w:tc>
          <w:tcPr>
            <w:tcW w:w="0" w:type="auto"/>
            <w:vAlign w:val="center"/>
            <w:hideMark/>
          </w:tcPr>
          <w:p w14:paraId="6B9FF58A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Less reliable, no guarantee of delivery</w:t>
            </w:r>
          </w:p>
        </w:tc>
      </w:tr>
      <w:tr w:rsidR="00585712" w:rsidRPr="00585712" w14:paraId="09431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3645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b/>
                <w:bCs/>
                <w:lang w:val="en-IN"/>
              </w:rPr>
              <w:lastRenderedPageBreak/>
              <w:t>Overhead</w:t>
            </w:r>
          </w:p>
        </w:tc>
        <w:tc>
          <w:tcPr>
            <w:tcW w:w="0" w:type="auto"/>
            <w:vAlign w:val="center"/>
            <w:hideMark/>
          </w:tcPr>
          <w:p w14:paraId="7125CB9B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Higher (connection setup required)</w:t>
            </w:r>
          </w:p>
        </w:tc>
        <w:tc>
          <w:tcPr>
            <w:tcW w:w="0" w:type="auto"/>
            <w:vAlign w:val="center"/>
            <w:hideMark/>
          </w:tcPr>
          <w:p w14:paraId="5200F1A5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Lower (no connection setup)</w:t>
            </w:r>
          </w:p>
        </w:tc>
      </w:tr>
      <w:tr w:rsidR="00585712" w:rsidRPr="00585712" w14:paraId="34DC4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7CF3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05961A7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Banking transactions, ACID operations</w:t>
            </w:r>
          </w:p>
        </w:tc>
        <w:tc>
          <w:tcPr>
            <w:tcW w:w="0" w:type="auto"/>
            <w:vAlign w:val="center"/>
            <w:hideMark/>
          </w:tcPr>
          <w:p w14:paraId="00040263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Simple queries, reporting, stateless operations</w:t>
            </w:r>
          </w:p>
        </w:tc>
      </w:tr>
      <w:tr w:rsidR="00585712" w:rsidRPr="00585712" w14:paraId="5FA7D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03E7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FB363A3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JDBC, ODBC, ADO.NET connections</w:t>
            </w:r>
          </w:p>
        </w:tc>
        <w:tc>
          <w:tcPr>
            <w:tcW w:w="0" w:type="auto"/>
            <w:vAlign w:val="center"/>
            <w:hideMark/>
          </w:tcPr>
          <w:p w14:paraId="30023494" w14:textId="77777777" w:rsidR="00585712" w:rsidRPr="00585712" w:rsidRDefault="00585712" w:rsidP="00585712">
            <w:pPr>
              <w:rPr>
                <w:lang w:val="en-IN"/>
              </w:rPr>
            </w:pPr>
            <w:r w:rsidRPr="00585712">
              <w:rPr>
                <w:lang w:val="en-IN"/>
              </w:rPr>
              <w:t>REST API calls executing SQL remotely</w:t>
            </w:r>
          </w:p>
        </w:tc>
      </w:tr>
    </w:tbl>
    <w:p w14:paraId="078F46C0" w14:textId="77777777" w:rsidR="00585712" w:rsidRPr="00585712" w:rsidRDefault="00585712" w:rsidP="00CC579C"/>
    <w:sectPr w:rsidR="00585712" w:rsidRPr="005857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7E6FD5"/>
    <w:multiLevelType w:val="multilevel"/>
    <w:tmpl w:val="2B98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F0262"/>
    <w:multiLevelType w:val="multilevel"/>
    <w:tmpl w:val="294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513221">
    <w:abstractNumId w:val="8"/>
  </w:num>
  <w:num w:numId="2" w16cid:durableId="18901037">
    <w:abstractNumId w:val="6"/>
  </w:num>
  <w:num w:numId="3" w16cid:durableId="1711954827">
    <w:abstractNumId w:val="5"/>
  </w:num>
  <w:num w:numId="4" w16cid:durableId="1538197328">
    <w:abstractNumId w:val="4"/>
  </w:num>
  <w:num w:numId="5" w16cid:durableId="1515724165">
    <w:abstractNumId w:val="7"/>
  </w:num>
  <w:num w:numId="6" w16cid:durableId="2062056097">
    <w:abstractNumId w:val="3"/>
  </w:num>
  <w:num w:numId="7" w16cid:durableId="2099059983">
    <w:abstractNumId w:val="2"/>
  </w:num>
  <w:num w:numId="8" w16cid:durableId="1317877544">
    <w:abstractNumId w:val="1"/>
  </w:num>
  <w:num w:numId="9" w16cid:durableId="876939661">
    <w:abstractNumId w:val="0"/>
  </w:num>
  <w:num w:numId="10" w16cid:durableId="175384433">
    <w:abstractNumId w:val="10"/>
  </w:num>
  <w:num w:numId="11" w16cid:durableId="1278484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AB"/>
    <w:rsid w:val="00034616"/>
    <w:rsid w:val="0006063C"/>
    <w:rsid w:val="00082F2C"/>
    <w:rsid w:val="000D07DC"/>
    <w:rsid w:val="000D2342"/>
    <w:rsid w:val="000E495C"/>
    <w:rsid w:val="000F6ED6"/>
    <w:rsid w:val="000F76CB"/>
    <w:rsid w:val="00102FCC"/>
    <w:rsid w:val="0015074B"/>
    <w:rsid w:val="0029639D"/>
    <w:rsid w:val="002D457D"/>
    <w:rsid w:val="00326F90"/>
    <w:rsid w:val="0034578C"/>
    <w:rsid w:val="003B1429"/>
    <w:rsid w:val="0044525A"/>
    <w:rsid w:val="004D7153"/>
    <w:rsid w:val="00525C53"/>
    <w:rsid w:val="00537F6E"/>
    <w:rsid w:val="00581F1C"/>
    <w:rsid w:val="00584795"/>
    <w:rsid w:val="00585712"/>
    <w:rsid w:val="005A3471"/>
    <w:rsid w:val="005B6520"/>
    <w:rsid w:val="00675F80"/>
    <w:rsid w:val="006C2B43"/>
    <w:rsid w:val="006D1438"/>
    <w:rsid w:val="00713794"/>
    <w:rsid w:val="007711DC"/>
    <w:rsid w:val="00773632"/>
    <w:rsid w:val="007C165F"/>
    <w:rsid w:val="00840B8B"/>
    <w:rsid w:val="008B5A92"/>
    <w:rsid w:val="008C3468"/>
    <w:rsid w:val="00915292"/>
    <w:rsid w:val="009D0CAC"/>
    <w:rsid w:val="00A60893"/>
    <w:rsid w:val="00A75DD7"/>
    <w:rsid w:val="00AA1D8D"/>
    <w:rsid w:val="00B27C66"/>
    <w:rsid w:val="00B47730"/>
    <w:rsid w:val="00BA2D99"/>
    <w:rsid w:val="00C729B9"/>
    <w:rsid w:val="00CB0664"/>
    <w:rsid w:val="00CC579C"/>
    <w:rsid w:val="00E93355"/>
    <w:rsid w:val="00EB48F4"/>
    <w:rsid w:val="00ED3819"/>
    <w:rsid w:val="00FC693F"/>
    <w:rsid w:val="00FD0EDA"/>
    <w:rsid w:val="00F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E012E"/>
  <w14:defaultImageDpi w14:val="300"/>
  <w15:docId w15:val="{9F74516A-FB63-43CD-A441-1C1370F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BodyText"/>
    <w:next w:val="BodyText"/>
    <w:qFormat/>
    <w:rsid w:val="008C3468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8C3468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8C3468"/>
    <w:pPr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8C3468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sid w:val="008C3468"/>
    <w:rPr>
      <w:rFonts w:ascii="Consolas" w:hAnsi="Consolas"/>
      <w:color w:val="902000"/>
    </w:rPr>
  </w:style>
  <w:style w:type="character" w:customStyle="1" w:styleId="StringTok">
    <w:name w:val="StringTok"/>
    <w:basedOn w:val="VerbatimChar"/>
    <w:rsid w:val="008C3468"/>
    <w:rPr>
      <w:rFonts w:ascii="Consolas" w:hAnsi="Consolas"/>
      <w:color w:val="4070A0"/>
    </w:rPr>
  </w:style>
  <w:style w:type="character" w:customStyle="1" w:styleId="FunctionTok">
    <w:name w:val="FunctionTok"/>
    <w:basedOn w:val="VerbatimChar"/>
    <w:rsid w:val="008C3468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8C3468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8C3468"/>
    <w:rPr>
      <w:rFonts w:ascii="Consolas" w:hAnsi="Consolas"/>
    </w:rPr>
  </w:style>
  <w:style w:type="character" w:customStyle="1" w:styleId="DecValTok">
    <w:name w:val="DecValTok"/>
    <w:basedOn w:val="VerbatimChar"/>
    <w:rsid w:val="00713794"/>
    <w:rPr>
      <w:rFonts w:ascii="Consolas" w:hAnsi="Consolas"/>
      <w:color w:val="40A07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 Gohel</cp:lastModifiedBy>
  <cp:revision>42</cp:revision>
  <dcterms:created xsi:type="dcterms:W3CDTF">2013-12-23T23:15:00Z</dcterms:created>
  <dcterms:modified xsi:type="dcterms:W3CDTF">2025-09-29T12:48:00Z</dcterms:modified>
  <cp:category/>
</cp:coreProperties>
</file>