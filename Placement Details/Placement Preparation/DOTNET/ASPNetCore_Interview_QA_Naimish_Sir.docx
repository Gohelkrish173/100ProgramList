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55DE" w14:textId="77777777" w:rsidR="00E93355" w:rsidRDefault="00000000">
      <w:pPr>
        <w:pStyle w:val="Heading1"/>
      </w:pPr>
      <w:r>
        <w:t>ASP.NET Core Interview Questions &amp; Answers</w:t>
      </w:r>
    </w:p>
    <w:p w14:paraId="7DED39BF" w14:textId="4DEBD42B" w:rsidR="00581F1C" w:rsidRDefault="0044525A">
      <w:pPr>
        <w:pStyle w:val="Heading2"/>
      </w:pPr>
      <w:r>
        <w:t>What i</w:t>
      </w:r>
      <w:r>
        <w:t xml:space="preserve">s the </w:t>
      </w:r>
      <w:proofErr w:type="spellStart"/>
      <w:r>
        <w:t>Differenece</w:t>
      </w:r>
      <w:proofErr w:type="spellEnd"/>
      <w:r>
        <w:t xml:space="preserve"> Between Asp.Net Framework and Asp.Net Core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294"/>
        <w:gridCol w:w="3688"/>
      </w:tblGrid>
      <w:tr w:rsidR="000D07DC" w:rsidRPr="000D07DC" w14:paraId="7649A9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6AAD7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4D30C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ASP.NET Framework</w:t>
            </w:r>
          </w:p>
        </w:tc>
        <w:tc>
          <w:tcPr>
            <w:tcW w:w="0" w:type="auto"/>
            <w:vAlign w:val="center"/>
            <w:hideMark/>
          </w:tcPr>
          <w:p w14:paraId="00D13E24" w14:textId="77777777" w:rsidR="000D07DC" w:rsidRPr="000D07DC" w:rsidRDefault="000D07DC" w:rsidP="000D07DC">
            <w:pPr>
              <w:rPr>
                <w:b/>
                <w:bCs/>
                <w:lang w:val="en-IN"/>
              </w:rPr>
            </w:pPr>
            <w:r w:rsidRPr="000D07DC">
              <w:rPr>
                <w:b/>
                <w:bCs/>
                <w:lang w:val="en-IN"/>
              </w:rPr>
              <w:t>ASP.NET Core</w:t>
            </w:r>
          </w:p>
        </w:tc>
      </w:tr>
      <w:tr w:rsidR="000D07DC" w:rsidRPr="000D07DC" w14:paraId="3D8D2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ACE6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Platform Support</w:t>
            </w:r>
          </w:p>
        </w:tc>
        <w:tc>
          <w:tcPr>
            <w:tcW w:w="0" w:type="auto"/>
            <w:vAlign w:val="center"/>
            <w:hideMark/>
          </w:tcPr>
          <w:p w14:paraId="4CB1A861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Runs only on </w:t>
            </w:r>
            <w:r w:rsidRPr="000D07DC">
              <w:rPr>
                <w:b/>
                <w:bCs/>
                <w:lang w:val="en-IN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56956D4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Cross-platform</w:t>
            </w:r>
            <w:r w:rsidRPr="000D07DC">
              <w:rPr>
                <w:lang w:val="en-IN"/>
              </w:rPr>
              <w:t xml:space="preserve"> (Windows, Linux, macOS)</w:t>
            </w:r>
          </w:p>
        </w:tc>
      </w:tr>
      <w:tr w:rsidR="000D07DC" w:rsidRPr="000D07DC" w14:paraId="4262A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DAB3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Base Runtime</w:t>
            </w:r>
          </w:p>
        </w:tc>
        <w:tc>
          <w:tcPr>
            <w:tcW w:w="0" w:type="auto"/>
            <w:vAlign w:val="center"/>
            <w:hideMark/>
          </w:tcPr>
          <w:p w14:paraId="1252054F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Built on </w:t>
            </w:r>
            <w:r w:rsidRPr="000D07DC">
              <w:rPr>
                <w:b/>
                <w:bCs/>
                <w:lang w:val="en-IN"/>
              </w:rPr>
              <w:t>.NET Framework</w:t>
            </w:r>
            <w:r w:rsidRPr="000D07DC">
              <w:rPr>
                <w:lang w:val="en-IN"/>
              </w:rPr>
              <w:t xml:space="preserve"> (monolithic)</w:t>
            </w:r>
          </w:p>
        </w:tc>
        <w:tc>
          <w:tcPr>
            <w:tcW w:w="0" w:type="auto"/>
            <w:vAlign w:val="center"/>
            <w:hideMark/>
          </w:tcPr>
          <w:p w14:paraId="6FA259F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Built on </w:t>
            </w:r>
            <w:r w:rsidRPr="000D07DC">
              <w:rPr>
                <w:b/>
                <w:bCs/>
                <w:lang w:val="en-IN"/>
              </w:rPr>
              <w:t>.NET Core / .NET 5+</w:t>
            </w:r>
            <w:r w:rsidRPr="000D07DC">
              <w:rPr>
                <w:lang w:val="en-IN"/>
              </w:rPr>
              <w:t xml:space="preserve"> (modular)</w:t>
            </w:r>
          </w:p>
        </w:tc>
      </w:tr>
      <w:tr w:rsidR="000D07DC" w:rsidRPr="000D07DC" w14:paraId="5769DB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BE1B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8EBE7F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Works only with </w:t>
            </w:r>
            <w:r w:rsidRPr="000D07DC">
              <w:rPr>
                <w:b/>
                <w:bCs/>
                <w:lang w:val="en-IN"/>
              </w:rPr>
              <w:t>IIS</w:t>
            </w:r>
          </w:p>
        </w:tc>
        <w:tc>
          <w:tcPr>
            <w:tcW w:w="0" w:type="auto"/>
            <w:vAlign w:val="center"/>
            <w:hideMark/>
          </w:tcPr>
          <w:p w14:paraId="3D2F375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Runs on </w:t>
            </w:r>
            <w:r w:rsidRPr="000D07DC">
              <w:rPr>
                <w:b/>
                <w:bCs/>
                <w:lang w:val="en-IN"/>
              </w:rPr>
              <w:t>Kestrel, IIS, Nginx, Docker, Cloud</w:t>
            </w:r>
          </w:p>
        </w:tc>
      </w:tr>
      <w:tr w:rsidR="000D07DC" w:rsidRPr="000D07DC" w14:paraId="40992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2BE9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B64224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Slower, heavy, less optimized</w:t>
            </w:r>
          </w:p>
        </w:tc>
        <w:tc>
          <w:tcPr>
            <w:tcW w:w="0" w:type="auto"/>
            <w:vAlign w:val="center"/>
            <w:hideMark/>
          </w:tcPr>
          <w:p w14:paraId="36143745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High-performance, lightweight, cloud-ready</w:t>
            </w:r>
          </w:p>
        </w:tc>
      </w:tr>
      <w:tr w:rsidR="000D07DC" w:rsidRPr="000D07DC" w14:paraId="69D17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A2CA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562C0BBA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Mostly closed-source</w:t>
            </w:r>
          </w:p>
        </w:tc>
        <w:tc>
          <w:tcPr>
            <w:tcW w:w="0" w:type="auto"/>
            <w:vAlign w:val="center"/>
            <w:hideMark/>
          </w:tcPr>
          <w:p w14:paraId="72CAD16F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Fully </w:t>
            </w:r>
            <w:r w:rsidRPr="000D07DC">
              <w:rPr>
                <w:b/>
                <w:bCs/>
                <w:lang w:val="en-IN"/>
              </w:rPr>
              <w:t>open-source</w:t>
            </w:r>
            <w:r w:rsidRPr="000D07DC">
              <w:rPr>
                <w:lang w:val="en-IN"/>
              </w:rPr>
              <w:t xml:space="preserve"> and community-driven</w:t>
            </w:r>
          </w:p>
        </w:tc>
      </w:tr>
      <w:tr w:rsidR="000D07DC" w:rsidRPr="000D07DC" w14:paraId="783F1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A03CC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b/>
                <w:bCs/>
                <w:lang w:val="en-IN"/>
              </w:rPr>
              <w:t>Modern Features</w:t>
            </w:r>
          </w:p>
        </w:tc>
        <w:tc>
          <w:tcPr>
            <w:tcW w:w="0" w:type="auto"/>
            <w:vAlign w:val="center"/>
            <w:hideMark/>
          </w:tcPr>
          <w:p w14:paraId="2C508160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>Limited support</w:t>
            </w:r>
          </w:p>
        </w:tc>
        <w:tc>
          <w:tcPr>
            <w:tcW w:w="0" w:type="auto"/>
            <w:vAlign w:val="center"/>
            <w:hideMark/>
          </w:tcPr>
          <w:p w14:paraId="278018AB" w14:textId="77777777" w:rsidR="000D07DC" w:rsidRPr="000D07DC" w:rsidRDefault="000D07DC" w:rsidP="000D07DC">
            <w:pPr>
              <w:rPr>
                <w:lang w:val="en-IN"/>
              </w:rPr>
            </w:pPr>
            <w:r w:rsidRPr="000D07DC">
              <w:rPr>
                <w:lang w:val="en-IN"/>
              </w:rPr>
              <w:t xml:space="preserve">Supports microservices, </w:t>
            </w:r>
            <w:proofErr w:type="spellStart"/>
            <w:r w:rsidRPr="000D07DC">
              <w:rPr>
                <w:lang w:val="en-IN"/>
              </w:rPr>
              <w:t>gRPC</w:t>
            </w:r>
            <w:proofErr w:type="spellEnd"/>
            <w:r w:rsidRPr="000D07DC">
              <w:rPr>
                <w:lang w:val="en-IN"/>
              </w:rPr>
              <w:t>, minimal APIs</w:t>
            </w:r>
          </w:p>
        </w:tc>
      </w:tr>
    </w:tbl>
    <w:p w14:paraId="456022FC" w14:textId="1A2F11D5" w:rsidR="00581F1C" w:rsidRPr="00581F1C" w:rsidRDefault="00581F1C" w:rsidP="00581F1C"/>
    <w:p w14:paraId="2D60009D" w14:textId="1AF32C0A" w:rsidR="00E93355" w:rsidRDefault="00000000">
      <w:pPr>
        <w:pStyle w:val="Heading2"/>
      </w:pPr>
      <w:r>
        <w:t>What is Tag Helper in ASP.NET Core?</w:t>
      </w:r>
    </w:p>
    <w:p w14:paraId="57044E24" w14:textId="77777777" w:rsidR="00E93355" w:rsidRDefault="00000000">
      <w:r>
        <w:t xml:space="preserve">A Tag Helper in ASP.NET Core allows you to use server-side code to generate and manage HTML elements in Razor views. It makes Razor pages look like normal HTML instead of mixing C# code. </w:t>
      </w:r>
      <w:r>
        <w:br/>
      </w:r>
      <w:r>
        <w:br/>
        <w:t>Example:</w:t>
      </w:r>
      <w:r>
        <w:br/>
        <w:t>Without Tag Helper: @Html.TextBoxFor(m =&gt; m.Name)</w:t>
      </w:r>
      <w:r>
        <w:br/>
        <w:t>With Tag Helper: &lt;input asp-for="Name" /&gt;</w:t>
      </w:r>
      <w:r>
        <w:br/>
      </w:r>
      <w:r>
        <w:br/>
        <w:t>Benefits:</w:t>
      </w:r>
      <w:r>
        <w:br/>
        <w:t>- Cleaner HTML-like markup</w:t>
      </w:r>
      <w:r>
        <w:br/>
        <w:t>- IntelliSense support</w:t>
      </w:r>
      <w:r>
        <w:br/>
        <w:t>- Strongly typed binding</w:t>
      </w:r>
      <w:r>
        <w:br/>
        <w:t>- Easier to maintain</w:t>
      </w:r>
    </w:p>
    <w:p w14:paraId="5B36A361" w14:textId="77777777" w:rsidR="00E93355" w:rsidRDefault="00000000">
      <w:pPr>
        <w:pStyle w:val="Heading2"/>
      </w:pPr>
      <w:r>
        <w:lastRenderedPageBreak/>
        <w:t>What is TempData?</w:t>
      </w:r>
    </w:p>
    <w:p w14:paraId="5A269415" w14:textId="77777777" w:rsidR="00E93355" w:rsidRDefault="00000000">
      <w:r>
        <w:t>TempData is used to store data temporarily between two requests. It survives a redirect but is cleared once read. Useful for passing messages/notifications.</w:t>
      </w:r>
      <w:r>
        <w:br/>
      </w:r>
      <w:r>
        <w:br/>
        <w:t>Example:</w:t>
      </w:r>
      <w:r>
        <w:br/>
        <w:t>Controller1: TempData["Message"] = "Saved!";</w:t>
      </w:r>
      <w:r>
        <w:br/>
        <w:t>Controller2: var msg = TempData["Message"];</w:t>
      </w:r>
      <w:r>
        <w:br/>
      </w:r>
      <w:r>
        <w:br/>
        <w:t>Key points:</w:t>
      </w:r>
      <w:r>
        <w:br/>
        <w:t>- Uses session internally</w:t>
      </w:r>
      <w:r>
        <w:br/>
        <w:t>- Lives for one request</w:t>
      </w:r>
      <w:r>
        <w:br/>
        <w:t>- Good for alerts/messages</w:t>
      </w:r>
    </w:p>
    <w:p w14:paraId="150BCD49" w14:textId="77777777" w:rsidR="00E93355" w:rsidRDefault="00000000">
      <w:pPr>
        <w:pStyle w:val="Heading2"/>
      </w:pPr>
      <w:r>
        <w:t>What is ViewBag?</w:t>
      </w:r>
    </w:p>
    <w:p w14:paraId="00CF3354" w14:textId="77777777" w:rsidR="00E93355" w:rsidRDefault="00000000">
      <w:r>
        <w:t>ViewBag is a dynamic object to pass data from controller to view during the current request only. Does not survive redirects.</w:t>
      </w:r>
      <w:r>
        <w:br/>
      </w:r>
      <w:r>
        <w:br/>
        <w:t>Example:</w:t>
      </w:r>
      <w:r>
        <w:br/>
        <w:t>Controller: ViewBag.Message = "Hello";</w:t>
      </w:r>
      <w:r>
        <w:br/>
        <w:t>View: @ViewBag.Message</w:t>
      </w:r>
    </w:p>
    <w:p w14:paraId="27F0CDC5" w14:textId="77777777" w:rsidR="00E93355" w:rsidRDefault="00000000">
      <w:pPr>
        <w:pStyle w:val="Heading2"/>
      </w:pPr>
      <w:r>
        <w:t>What is ViewData?</w:t>
      </w:r>
    </w:p>
    <w:p w14:paraId="5C12D782" w14:textId="77777777" w:rsidR="00E93355" w:rsidRDefault="00000000">
      <w:r>
        <w:t>ViewData is a dictionary (key-value pairs) used to pass data from controller to view for the current request. Requires type casting.</w:t>
      </w:r>
      <w:r>
        <w:br/>
      </w:r>
      <w:r>
        <w:br/>
        <w:t>Example:</w:t>
      </w:r>
      <w:r>
        <w:br/>
        <w:t>Controller: ViewData["Message"] = "Hello";</w:t>
      </w:r>
      <w:r>
        <w:br/>
        <w:t>View: @ViewData["Message"]</w:t>
      </w:r>
    </w:p>
    <w:p w14:paraId="59E26C81" w14:textId="77777777" w:rsidR="00E93355" w:rsidRDefault="00000000">
      <w:pPr>
        <w:pStyle w:val="Heading2"/>
      </w:pPr>
      <w:r>
        <w:t>Difference between ViewData, ViewBag, and TempData</w:t>
      </w:r>
    </w:p>
    <w:p w14:paraId="5E6983F4" w14:textId="77777777" w:rsidR="00E93355" w:rsidRDefault="00000000">
      <w:r>
        <w:t>ViewData → Dictionary, needs casting, only current request.</w:t>
      </w:r>
      <w:r>
        <w:br/>
        <w:t>ViewBag → Dynamic wrapper, no casting, only current request.</w:t>
      </w:r>
      <w:r>
        <w:br/>
        <w:t>TempData → Uses session, survives one redirect, cleared after read.</w:t>
      </w:r>
    </w:p>
    <w:p w14:paraId="10F8017C" w14:textId="77777777" w:rsidR="00E93355" w:rsidRDefault="00000000">
      <w:pPr>
        <w:pStyle w:val="Heading2"/>
      </w:pPr>
      <w:r>
        <w:t>What is Partial View?</w:t>
      </w:r>
    </w:p>
    <w:p w14:paraId="155D9D5C" w14:textId="77777777" w:rsidR="00E93355" w:rsidRDefault="00000000">
      <w:r>
        <w:t>Partial View is a reusable portion of a view (UI component) that can be embedded inside other views. Used for headers, footers, forms, etc.</w:t>
      </w:r>
      <w:r>
        <w:br/>
      </w:r>
      <w:r>
        <w:br/>
        <w:t>Example:</w:t>
      </w:r>
      <w:r>
        <w:br/>
        <w:t>@Html.Partial("_LoginPartial")</w:t>
      </w:r>
    </w:p>
    <w:p w14:paraId="436A8573" w14:textId="77777777" w:rsidR="00E93355" w:rsidRDefault="00000000">
      <w:pPr>
        <w:pStyle w:val="Heading2"/>
      </w:pPr>
      <w:r>
        <w:t>Difference between Partial View and Layout View</w:t>
      </w:r>
    </w:p>
    <w:p w14:paraId="688E5B00" w14:textId="77777777" w:rsidR="00E93355" w:rsidRDefault="00000000">
      <w:r>
        <w:t>Partial View → For small reusable sections (menu, form, footer).</w:t>
      </w:r>
      <w:r>
        <w:br/>
        <w:t>Layout View → Defines full page structure (like master page).</w:t>
      </w:r>
    </w:p>
    <w:p w14:paraId="3846011E" w14:textId="77777777" w:rsidR="00E93355" w:rsidRDefault="00000000">
      <w:pPr>
        <w:pStyle w:val="Heading2"/>
      </w:pPr>
      <w:r>
        <w:lastRenderedPageBreak/>
        <w:t>What is Anti-Forgery Token and how to use it?</w:t>
      </w:r>
    </w:p>
    <w:p w14:paraId="70A5A7E0" w14:textId="77777777" w:rsidR="00E93355" w:rsidRDefault="00000000">
      <w:r>
        <w:t>Anti-Forgery Token is used to prevent CSRF attacks. It generates a hidden token in forms and validates it on post.</w:t>
      </w:r>
      <w:r>
        <w:br/>
      </w:r>
      <w:r>
        <w:br/>
        <w:t>Example:</w:t>
      </w:r>
      <w:r>
        <w:br/>
        <w:t>View: @Html.AntiForgeryToken()</w:t>
      </w:r>
      <w:r>
        <w:br/>
        <w:t>Controller: [ValidateAntiForgeryToken]</w:t>
      </w:r>
    </w:p>
    <w:p w14:paraId="1E261D42" w14:textId="77777777" w:rsidR="00E93355" w:rsidRDefault="00000000">
      <w:pPr>
        <w:pStyle w:val="Heading2"/>
      </w:pPr>
      <w:r>
        <w:t>How to Manage Session in ASP.NET Core MVC?</w:t>
      </w:r>
    </w:p>
    <w:p w14:paraId="373D4192" w14:textId="77777777" w:rsidR="00E93355" w:rsidRDefault="00000000">
      <w:r>
        <w:t>Steps:</w:t>
      </w:r>
      <w:r>
        <w:br/>
        <w:t>1. Configure in Program.cs: AddSession()</w:t>
      </w:r>
      <w:r>
        <w:br/>
        <w:t>2. Enable middleware: app.UseSession()</w:t>
      </w:r>
      <w:r>
        <w:br/>
        <w:t>3. Use in controller: HttpContext.Session.SetString("User", "Krish")</w:t>
      </w:r>
      <w:r>
        <w:br/>
        <w:t>4. Retrieve: HttpContext.Session.GetString("User")</w:t>
      </w:r>
      <w:r>
        <w:br/>
        <w:t>5. Clear: HttpContext.Session.Clear()</w:t>
      </w:r>
    </w:p>
    <w:p w14:paraId="44095AA7" w14:textId="77777777" w:rsidR="00E93355" w:rsidRDefault="00000000">
      <w:pPr>
        <w:pStyle w:val="Heading2"/>
      </w:pPr>
      <w:r>
        <w:t>What is Dependency Injection (DI)?</w:t>
      </w:r>
    </w:p>
    <w:p w14:paraId="35E77FA0" w14:textId="77777777" w:rsidR="00E93355" w:rsidRDefault="00000000">
      <w:r>
        <w:t>DI is a design pattern where dependencies are provided to a class instead of creating them inside it. In ASP.NET Core, DI is built-in. Makes code loosely coupled and testable.</w:t>
      </w:r>
      <w:r>
        <w:br/>
      </w:r>
      <w:r>
        <w:br/>
        <w:t>Service lifetimes:</w:t>
      </w:r>
      <w:r>
        <w:br/>
        <w:t>- Transient: new instance every time</w:t>
      </w:r>
      <w:r>
        <w:br/>
        <w:t>- Scoped: one per request</w:t>
      </w:r>
      <w:r>
        <w:br/>
        <w:t>- Singleton: one for entire app</w:t>
      </w:r>
    </w:p>
    <w:p w14:paraId="0D17F77E" w14:textId="77777777" w:rsidR="00E93355" w:rsidRDefault="00000000">
      <w:pPr>
        <w:pStyle w:val="Heading2"/>
      </w:pPr>
      <w:r>
        <w:t>What is Entity Framework Core?</w:t>
      </w:r>
    </w:p>
    <w:p w14:paraId="6B7E527F" w14:textId="77777777" w:rsidR="00E93355" w:rsidRDefault="00000000">
      <w:r>
        <w:t>EF Core is Microsoft’s ORM for .NET. It lets you work with the database using C# classes and LINQ instead of SQL queries. Supports multiple databases and migrations.</w:t>
      </w:r>
      <w:r>
        <w:br/>
      </w:r>
      <w:r>
        <w:br/>
        <w:t>Example:</w:t>
      </w:r>
      <w:r>
        <w:br/>
        <w:t>_dbContext.Students.ToList(); // LINQ → SQL</w:t>
      </w:r>
    </w:p>
    <w:p w14:paraId="682FB50A" w14:textId="77777777" w:rsidR="00E93355" w:rsidRDefault="00000000">
      <w:pPr>
        <w:pStyle w:val="Heading2"/>
      </w:pPr>
      <w:r>
        <w:t>Difference between IEnumerable and IQueryable</w:t>
      </w:r>
    </w:p>
    <w:p w14:paraId="094137D9" w14:textId="77777777" w:rsidR="00E93355" w:rsidRDefault="00000000">
      <w:r>
        <w:t>IEnumerable → Works in memory, queries executed client-side, loads all data first.</w:t>
      </w:r>
      <w:r>
        <w:br/>
        <w:t>IQueryable → Works with database, queries translated into SQL, executed server-side.</w:t>
      </w:r>
      <w:r>
        <w:br/>
      </w:r>
      <w:r>
        <w:br/>
        <w:t>Use IQueryable for large datasets, IEnumerable for in-memory collections.</w:t>
      </w:r>
    </w:p>
    <w:p w14:paraId="260832EF" w14:textId="77777777" w:rsidR="00E93355" w:rsidRDefault="00000000">
      <w:pPr>
        <w:pStyle w:val="Heading2"/>
      </w:pPr>
      <w:r>
        <w:t>What is Middleware in ASP.NET Core?</w:t>
      </w:r>
    </w:p>
    <w:p w14:paraId="2396D005" w14:textId="77777777" w:rsidR="00E93355" w:rsidRDefault="00000000">
      <w:r>
        <w:t>Middleware is software in the request pipeline that handles requests and responses. Each middleware can run code before/after the next middleware.</w:t>
      </w:r>
      <w:r>
        <w:br/>
      </w:r>
      <w:r>
        <w:br/>
        <w:t>Examples: app.UseRouting(), app.UseAuthentication(), app.UseStaticFiles()</w:t>
      </w:r>
    </w:p>
    <w:p w14:paraId="6BB71772" w14:textId="77777777" w:rsidR="00E93355" w:rsidRDefault="00000000">
      <w:pPr>
        <w:pStyle w:val="Heading2"/>
      </w:pPr>
      <w:r>
        <w:lastRenderedPageBreak/>
        <w:t>What is IActionResult and ActionResult&lt;T&gt;?</w:t>
      </w:r>
    </w:p>
    <w:p w14:paraId="6A0B6321" w14:textId="77777777" w:rsidR="00E93355" w:rsidRDefault="00000000">
      <w:r>
        <w:t>IActionResult → Interface representing different action results (View, Json, Redirect, etc.).</w:t>
      </w:r>
      <w:r>
        <w:br/>
        <w:t>ActionResult&lt;T&gt; → Generic type that allows returning a specific type (model) or standard results like NotFound(). Mostly used in APIs for strong typing.</w:t>
      </w:r>
    </w:p>
    <w:p w14:paraId="51E6C66C" w14:textId="77777777" w:rsidR="00E93355" w:rsidRDefault="00000000">
      <w:pPr>
        <w:pStyle w:val="Heading2"/>
      </w:pPr>
      <w:r>
        <w:t>What is Repository Pattern?</w:t>
      </w:r>
    </w:p>
    <w:p w14:paraId="1D570A7B" w14:textId="77777777" w:rsidR="00E93355" w:rsidRDefault="00000000">
      <w:r>
        <w:t>Repository Pattern is a design pattern that separates data access logic from business logic. It acts as an abstraction layer between database and application, making code clean, testable, and maintainable.</w:t>
      </w:r>
    </w:p>
    <w:p w14:paraId="2F39E415" w14:textId="77777777" w:rsidR="00E93355" w:rsidRDefault="00000000">
      <w:pPr>
        <w:pStyle w:val="Heading2"/>
      </w:pPr>
      <w:r>
        <w:t>Difference between Synchronous and Asynchronous</w:t>
      </w:r>
    </w:p>
    <w:p w14:paraId="5AEFB379" w14:textId="77777777" w:rsidR="00E93355" w:rsidRDefault="00000000">
      <w:r>
        <w:t>Synchronous → Tasks run one after another, blocking until complete.</w:t>
      </w:r>
      <w:r>
        <w:br/>
        <w:t>Asynchronous → Tasks don’t block, thread can do other work while waiting.</w:t>
      </w:r>
      <w:r>
        <w:br/>
      </w:r>
      <w:r>
        <w:br/>
        <w:t>Synchronous is like waiting in line; Asynchronous is like taking a token and doing other work until your turn.</w:t>
      </w:r>
    </w:p>
    <w:sectPr w:rsidR="00E93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513221">
    <w:abstractNumId w:val="8"/>
  </w:num>
  <w:num w:numId="2" w16cid:durableId="18901037">
    <w:abstractNumId w:val="6"/>
  </w:num>
  <w:num w:numId="3" w16cid:durableId="1711954827">
    <w:abstractNumId w:val="5"/>
  </w:num>
  <w:num w:numId="4" w16cid:durableId="1538197328">
    <w:abstractNumId w:val="4"/>
  </w:num>
  <w:num w:numId="5" w16cid:durableId="1515724165">
    <w:abstractNumId w:val="7"/>
  </w:num>
  <w:num w:numId="6" w16cid:durableId="2062056097">
    <w:abstractNumId w:val="3"/>
  </w:num>
  <w:num w:numId="7" w16cid:durableId="2099059983">
    <w:abstractNumId w:val="2"/>
  </w:num>
  <w:num w:numId="8" w16cid:durableId="1317877544">
    <w:abstractNumId w:val="1"/>
  </w:num>
  <w:num w:numId="9" w16cid:durableId="8769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7DC"/>
    <w:rsid w:val="0015074B"/>
    <w:rsid w:val="0029639D"/>
    <w:rsid w:val="00326F90"/>
    <w:rsid w:val="0044525A"/>
    <w:rsid w:val="00581F1C"/>
    <w:rsid w:val="006C2B43"/>
    <w:rsid w:val="00AA1D8D"/>
    <w:rsid w:val="00B47730"/>
    <w:rsid w:val="00CB0664"/>
    <w:rsid w:val="00E93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E012E"/>
  <w14:defaultImageDpi w14:val="300"/>
  <w15:docId w15:val="{9F74516A-FB63-43CD-A441-1C1370F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 Gohel</cp:lastModifiedBy>
  <cp:revision>4</cp:revision>
  <dcterms:created xsi:type="dcterms:W3CDTF">2013-12-23T23:15:00Z</dcterms:created>
  <dcterms:modified xsi:type="dcterms:W3CDTF">2025-09-14T06:56:00Z</dcterms:modified>
  <cp:category/>
</cp:coreProperties>
</file>