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Execution of PDF Generation Code</w:t>
      </w:r>
    </w:p>
    <w:p>
      <w:r>
        <w:t>Below is the line-by-line explanation of the provided C# code for generating a PDF report using iTextSharp.</w:t>
      </w:r>
    </w:p>
    <w:p>
      <w:pPr>
        <w:pStyle w:val="Heading1"/>
      </w:pPr>
      <w:r>
        <w:t>Code Execution Explanation</w:t>
      </w:r>
    </w:p>
    <w:p>
      <w:pPr>
        <w:pStyle w:val="Heading2"/>
      </w:pPr>
      <w:r>
        <w:t>DataTable dt = getData("PR_TBLSALARYMST_SelectAll");</w:t>
      </w:r>
    </w:p>
    <w:p>
      <w:r>
        <w:t>Fetches data from the database using the stored procedure 'PR_TBLSALARYMST_SelectAll'. The data is returned in a DataTable (dt) containing ID, EMPID, MONTH, and SALARY columns.</w:t>
      </w:r>
    </w:p>
    <w:p>
      <w:pPr>
        <w:pStyle w:val="Heading2"/>
      </w:pPr>
      <w:r>
        <w:t>var document = new Document();</w:t>
      </w:r>
    </w:p>
    <w:p>
      <w:r>
        <w:t>Creates a new iTextSharp Document object which represents the PDF being built.</w:t>
      </w:r>
    </w:p>
    <w:p>
      <w:pPr>
        <w:pStyle w:val="Heading2"/>
      </w:pPr>
      <w:r>
        <w:t>using (var memoryStream = new MemoryStream())</w:t>
      </w:r>
    </w:p>
    <w:p>
      <w:r>
        <w:t>Initializes a MemoryStream to temporarily hold the PDF content in memory.</w:t>
      </w:r>
    </w:p>
    <w:p>
      <w:pPr>
        <w:pStyle w:val="Heading2"/>
      </w:pPr>
      <w:r>
        <w:t>PdfWriter.GetInstance(document, memoryStream);</w:t>
      </w:r>
    </w:p>
    <w:p>
      <w:r>
        <w:t>Binds the PDF document to the memory stream so that all written content goes into it.</w:t>
      </w:r>
    </w:p>
    <w:p>
      <w:pPr>
        <w:pStyle w:val="Heading2"/>
      </w:pPr>
      <w:r>
        <w:t>document.Open();</w:t>
      </w:r>
    </w:p>
    <w:p>
      <w:r>
        <w:t>Opens the document for writing content like paragraphs and tables.</w:t>
      </w:r>
    </w:p>
    <w:p>
      <w:pPr>
        <w:pStyle w:val="Heading2"/>
      </w:pPr>
      <w:r>
        <w:t>var titleFont = FontFactory.GetFont(FontFactory.HELVETICA_BOLD, 18);</w:t>
      </w:r>
    </w:p>
    <w:p>
      <w:r>
        <w:t>Creates a font style (Helvetica Bold, size 18) for the PDF title.</w:t>
      </w:r>
    </w:p>
    <w:p>
      <w:pPr>
        <w:pStyle w:val="Heading2"/>
      </w:pPr>
      <w:r>
        <w:t>document.Add(new Paragraph("Product List", titleFont));</w:t>
      </w:r>
    </w:p>
    <w:p>
      <w:r>
        <w:t>Adds the title 'Product List' to the PDF using the bold font.</w:t>
      </w:r>
    </w:p>
    <w:p>
      <w:pPr>
        <w:pStyle w:val="Heading2"/>
      </w:pPr>
      <w:r>
        <w:t>document.Add(new Paragraph(" "));</w:t>
      </w:r>
    </w:p>
    <w:p>
      <w:r>
        <w:t>Adds an empty paragraph for spacing.</w:t>
      </w:r>
    </w:p>
    <w:p>
      <w:pPr>
        <w:pStyle w:val="Heading2"/>
      </w:pPr>
      <w:r>
        <w:t>var table = new PdfPTable(4);</w:t>
      </w:r>
    </w:p>
    <w:p>
      <w:r>
        <w:t>Creates a table with 4 columns (for ID, EMPID, MONTH, SALARY).</w:t>
      </w:r>
    </w:p>
    <w:p>
      <w:pPr>
        <w:pStyle w:val="Heading2"/>
      </w:pPr>
      <w:r>
        <w:t>table.AddCell("ID"); ...</w:t>
      </w:r>
    </w:p>
    <w:p>
      <w:r>
        <w:t>Adds header cells for ID, EMPID, MONTH, and SALARY.</w:t>
      </w:r>
    </w:p>
    <w:p>
      <w:pPr>
        <w:pStyle w:val="Heading2"/>
      </w:pPr>
      <w:r>
        <w:t>foreach (DataRow row in dt.Rows) { ... }</w:t>
      </w:r>
    </w:p>
    <w:p>
      <w:r>
        <w:t>Loops through each row in the DataTable and extracts ID, EMPID, MONTH, and SALARY values. Each value is converted to string and added as a cell in the table.</w:t>
      </w:r>
    </w:p>
    <w:p>
      <w:pPr>
        <w:pStyle w:val="Heading2"/>
      </w:pPr>
      <w:r>
        <w:t>document.Add(table);</w:t>
      </w:r>
    </w:p>
    <w:p>
      <w:r>
        <w:t>Adds the completed table into the PDF document.</w:t>
      </w:r>
    </w:p>
    <w:p>
      <w:pPr>
        <w:pStyle w:val="Heading2"/>
      </w:pPr>
      <w:r>
        <w:t>document.Close();</w:t>
      </w:r>
    </w:p>
    <w:p>
      <w:r>
        <w:t>Finalizes and closes the document, preventing further edits.</w:t>
      </w:r>
    </w:p>
    <w:p>
      <w:pPr>
        <w:pStyle w:val="Heading2"/>
      </w:pPr>
      <w:r>
        <w:t>var bytes = memoryStream.ToArray();</w:t>
      </w:r>
    </w:p>
    <w:p>
      <w:r>
        <w:t>Converts the in-memory PDF content into a byte array.</w:t>
      </w:r>
    </w:p>
    <w:p>
      <w:pPr>
        <w:pStyle w:val="Heading2"/>
      </w:pPr>
      <w:r>
        <w:t>return File(bytes, "application/pdf", "SalaryReport.pdf");</w:t>
      </w:r>
    </w:p>
    <w:p>
      <w:r>
        <w:t>Returns the byte array as a downloadable PDF file with the name 'SalaryReport.pdf'.</w:t>
      </w:r>
    </w:p>
    <w:p>
      <w:r>
        <w:br/>
        <w:t>Summary:</w:t>
      </w:r>
    </w:p>
    <w:p>
      <w:r>
        <w:t>This code retrieves salary data from the database and generates a PDF report in memory using iTextSharp. The PDF includes a title and a table listing employee salary details. Finally, it returns the PDF as a downloadable file to the client.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